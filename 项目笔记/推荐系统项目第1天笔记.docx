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tabs>
          <w:tab w:val="left" w:pos="1154"/>
        </w:tabs>
        <w:spacing w:before="0" w:after="6" w:line="805" w:lineRule="exact"/>
        <w:ind w:left="1153" w:right="0" w:hanging="1048"/>
        <w:jc w:val="left"/>
      </w:pPr>
      <w:bookmarkStart w:id="0" w:name="  "/>
      <w:bookmarkEnd w:id="0"/>
      <w:bookmarkStart w:id="1" w:name="  "/>
      <w:bookmarkEnd w:id="1"/>
      <w:bookmarkStart w:id="2" w:name="  "/>
      <w:bookmarkEnd w:id="2"/>
      <w:bookmarkStart w:id="3" w:name="  "/>
      <w:bookmarkEnd w:id="3"/>
      <w:bookmarkStart w:id="4" w:name="  "/>
      <w:bookmarkEnd w:id="4"/>
      <w:bookmarkStart w:id="5" w:name="  "/>
      <w:bookmarkEnd w:id="5"/>
      <w:r>
        <w:rPr>
          <w:color w:val="333333"/>
          <w:w w:val="95"/>
        </w:rPr>
        <w:t>头条推荐业务架构介绍</w:t>
      </w:r>
    </w:p>
    <w:p>
      <w:pPr>
        <w:pStyle w:val="6"/>
        <w:spacing w:line="20" w:lineRule="exact"/>
        <w:ind w:left="97"/>
        <w:rPr>
          <w:rFonts w:ascii="Microsoft JhengHei UI"/>
          <w:sz w:val="2"/>
        </w:rPr>
      </w:pPr>
      <w:r>
        <w:rPr>
          <w:rFonts w:ascii="Microsoft JhengHei UI"/>
          <w:sz w:val="2"/>
        </w:rPr>
        <w:pict>
          <v:group id="_x0000_s1026" o:spid="_x0000_s1026" o:spt="203" style="height:0.85pt;width:472.5pt;" coordsize="9450,17">
            <o:lock v:ext="edit"/>
            <v:line id="_x0000_s1027" o:spid="_x0000_s1027" o:spt="20" style="position:absolute;left:0;top:8;height:0;width:9450;" stroked="t" coordsize="21600,21600">
              <v:path arrowok="t"/>
              <v:fill focussize="0,0"/>
              <v:stroke weight="0.800787401574803pt" color="#EEEEE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numPr>
          <w:ilvl w:val="2"/>
          <w:numId w:val="1"/>
        </w:numPr>
        <w:tabs>
          <w:tab w:val="left" w:pos="838"/>
        </w:tabs>
        <w:spacing w:before="134" w:after="0" w:line="240" w:lineRule="auto"/>
        <w:ind w:left="837" w:right="0" w:hanging="732"/>
        <w:jc w:val="left"/>
      </w:pPr>
      <w:r>
        <w:rPr>
          <w:color w:val="333333"/>
        </w:rPr>
        <w:t>业务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在头条</w:t>
      </w:r>
      <w:r>
        <w:rPr>
          <w:rFonts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APP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海量⽤户与海量⽂章之上，使⽤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lambda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⼤数据实时和离线计算整体架构，利⽤头条⽤户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在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APP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上的点击⾏为、浏览⾏为、收藏⾏为等建⽴⽤户与⽂章之间的画像关系，通过机器学习推荐算法 </w:t>
      </w:r>
    </w:p>
    <w:p>
      <w:pPr>
        <w:pStyle w:val="3"/>
        <w:numPr>
          <w:ilvl w:val="2"/>
          <w:numId w:val="1"/>
        </w:numPr>
        <w:tabs>
          <w:tab w:val="left" w:pos="920"/>
        </w:tabs>
        <w:spacing w:before="122" w:after="0" w:line="240" w:lineRule="auto"/>
        <w:ind w:left="919" w:right="0" w:hanging="814"/>
        <w:jc w:val="left"/>
      </w:pPr>
      <w:r>
        <w:rPr>
          <w:color w:val="333333"/>
        </w:rPr>
        <w:t>架构与业务流</w:t>
      </w:r>
    </w:p>
    <w:p>
      <w:pPr>
        <w:pStyle w:val="6"/>
        <w:spacing w:before="167"/>
      </w:pPr>
      <w:r>
        <w:pict>
          <v:group id="_x0000_s1028" o:spid="_x0000_s1028" o:spt="203" style="position:absolute;left:0pt;margin-left:72.05pt;margin-top:13.7pt;height:4.85pt;width:4.85pt;mso-position-horizontal-relative:page;z-index:251661312;mso-width-relative:page;mso-height-relative:page;" coordorigin="1441,274" coordsize="97,97">
            <o:lock v:ext="edit"/>
            <v:shape id="_x0000_s1029" o:spid="_x0000_s1029" style="position:absolute;left:1449;top:282;height:81;width:81;" fillcolor="#333333" filled="t" stroked="f" coordorigin="1449,282" coordsize="81,81" path="m1489,362l1474,359,1461,351,1452,338,1449,322,1452,307,1461,294,1474,285,1489,282,1505,285,1518,294,1526,307,1529,322,1526,338,1518,351,1505,359,1489,362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1449;top:282;height:81;width:81;" filled="f" stroked="t" coordorigin="1449,282" coordsize="81,81" path="m1529,322l1526,338,1518,351,1505,359,1489,362,1474,359,1461,351,1452,338,1449,322,1452,307,1461,294,1474,285,1489,282,1505,285,1518,294,1526,307,1529,322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  <w:w w:val="95"/>
        </w:rPr>
        <w:t>1</w:t>
      </w:r>
      <w:r>
        <w:rPr>
          <w:color w:val="333333"/>
          <w:w w:val="95"/>
        </w:rPr>
        <w:t>、用户的⾏为收集，业务数据收集</w:t>
      </w:r>
    </w:p>
    <w:p>
      <w:pPr>
        <w:pStyle w:val="6"/>
        <w:spacing w:before="109"/>
      </w:pPr>
      <w:r>
        <w:pict>
          <v:group id="_x0000_s1031" o:spid="_x0000_s1031" o:spt="203" style="position:absolute;left:0pt;margin-left:72.05pt;margin-top:10.8pt;height:4.85pt;width:4.85pt;mso-position-horizontal-relative:page;z-index:251661312;mso-width-relative:page;mso-height-relative:page;" coordorigin="1441,216" coordsize="97,97">
            <o:lock v:ext="edit"/>
            <v:shape id="_x0000_s1032" o:spid="_x0000_s1032" style="position:absolute;left:1449;top:224;height:81;width:81;" fillcolor="#333333" filled="t" stroked="f" coordorigin="1449,224" coordsize="81,81" path="m1489,304l1474,301,1461,293,1452,280,1449,264,1452,249,1461,236,1474,227,1489,224,1505,227,1518,236,1526,249,1529,264,1526,280,1518,293,1505,301,1489,304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1449;top:224;height:81;width:81;" filled="f" stroked="t" coordorigin="1449,224" coordsize="81,81" path="m1529,264l1526,280,1518,293,1505,301,1489,304,1474,301,1461,293,1452,280,1449,264,1452,249,1461,236,1474,227,1489,224,1505,227,1518,236,1526,249,1529,264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  <w:w w:val="95"/>
        </w:rPr>
        <w:t>2</w:t>
      </w:r>
      <w:r>
        <w:rPr>
          <w:color w:val="333333"/>
          <w:w w:val="95"/>
        </w:rPr>
        <w:t>、批量</w:t>
      </w:r>
      <w:r>
        <w:rPr>
          <w:rFonts w:hint="eastAsia" w:eastAsia="宋体"/>
          <w:color w:val="333333"/>
          <w:w w:val="95"/>
          <w:lang w:val="en-US" w:eastAsia="zh-CN"/>
        </w:rPr>
        <w:t>计</w:t>
      </w:r>
      <w:r>
        <w:rPr>
          <w:color w:val="333333"/>
          <w:w w:val="95"/>
        </w:rPr>
        <w:t>算</w:t>
      </w:r>
      <w:r>
        <w:rPr>
          <w:rFonts w:ascii="Arial Black" w:eastAsia="Arial Black"/>
          <w:color w:val="333333"/>
          <w:w w:val="95"/>
        </w:rPr>
        <w:t>(</w:t>
      </w:r>
      <w:r>
        <w:rPr>
          <w:color w:val="333333"/>
          <w:w w:val="95"/>
        </w:rPr>
        <w:t>离线计算</w:t>
      </w:r>
      <w:r>
        <w:rPr>
          <w:rFonts w:ascii="Arial Black" w:eastAsia="Arial Black"/>
          <w:color w:val="333333"/>
          <w:w w:val="95"/>
        </w:rPr>
        <w:t>)</w:t>
      </w:r>
      <w:r>
        <w:rPr>
          <w:color w:val="333333"/>
          <w:w w:val="95"/>
        </w:rPr>
        <w:t>：⽤用户⽂文章画像</w:t>
      </w:r>
    </w:p>
    <w:p>
      <w:pPr>
        <w:pStyle w:val="6"/>
        <w:spacing w:before="110"/>
      </w:pPr>
      <w:r>
        <w:pict>
          <v:group id="_x0000_s1034" o:spid="_x0000_s1034" o:spt="203" style="position:absolute;left:0pt;margin-left:72.05pt;margin-top:10.85pt;height:4.85pt;width:4.85pt;mso-position-horizontal-relative:page;z-index:251661312;mso-width-relative:page;mso-height-relative:page;" coordorigin="1441,217" coordsize="97,97">
            <o:lock v:ext="edit"/>
            <v:shape id="_x0000_s1035" o:spid="_x0000_s1035" style="position:absolute;left:1449;top:225;height:81;width:81;" fillcolor="#333333" filled="t" stroked="f" coordorigin="1449,225" coordsize="81,81" path="m1489,305l1474,302,1461,294,1452,281,1449,265,1452,250,1461,237,1474,228,1489,225,1505,228,1518,237,1526,250,1529,265,1526,281,1518,294,1505,302,1489,305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1449;top:225;height:81;width:81;" filled="f" stroked="t" coordorigin="1449,225" coordsize="81,81" path="m1529,265l1526,281,1518,294,1505,302,1489,305,1474,302,1461,294,1452,281,1449,265,1452,250,1461,237,1474,228,1489,225,1505,228,1518,237,1526,250,1529,265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</w:rPr>
        <w:t>3</w:t>
      </w:r>
      <w:r>
        <w:rPr>
          <w:color w:val="333333"/>
        </w:rPr>
        <w:t>、⽤用户的召回结果、排序精选过程</w:t>
      </w:r>
    </w:p>
    <w:p>
      <w:pPr>
        <w:pStyle w:val="6"/>
        <w:spacing w:before="110" w:line="340" w:lineRule="auto"/>
        <w:ind w:left="1066" w:right="6028" w:hanging="481"/>
      </w:pPr>
      <w:r>
        <w:pict>
          <v:group id="_x0000_s1037" o:spid="_x0000_s1037" o:spt="203" style="position:absolute;left:0pt;margin-left:72.05pt;margin-top:10.85pt;height:4.85pt;width:4.85pt;mso-position-horizontal-relative:page;z-index:251661312;mso-width-relative:page;mso-height-relative:page;" coordorigin="1441,217" coordsize="97,97">
            <o:lock v:ext="edit"/>
            <v:shape id="_x0000_s1038" o:spid="_x0000_s1038" style="position:absolute;left:1449;top:225;height:81;width:81;" fillcolor="#333333" filled="t" stroked="f" coordorigin="1449,225" coordsize="81,81" path="m1489,305l1474,302,1461,294,1452,281,1449,265,1452,250,1461,237,1474,228,1489,225,1505,228,1518,237,1526,250,1529,265,1526,281,1518,294,1505,302,1489,305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1449;top:225;height:81;width:81;" filled="f" stroked="t" coordorigin="1449,225" coordsize="81,81" path="m1529,265l1526,281,1518,294,1505,302,1489,305,1474,302,1461,294,1452,281,1449,265,1452,250,1461,237,1474,228,1489,225,1505,228,1518,237,1526,250,1529,265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pict>
          <v:shape id="_x0000_s1040" o:spid="_x0000_s1040" style="position:absolute;left:0pt;margin-left:96.45pt;margin-top:32.45pt;height:4.05pt;width:4.05pt;mso-position-horizontal-relative:page;z-index:-251650048;mso-width-relative:page;mso-height-relative:page;" filled="f" stroked="t" coordorigin="1930,650" coordsize="81,81" path="m2010,690l2007,705,1998,718,1985,727,1970,730,1954,727,1942,718,1933,705,1930,690,1933,674,1942,661,1954,653,1970,650,1985,653,1998,661,2007,674,2010,690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5"/>
        </w:rPr>
        <w:t>4</w:t>
      </w:r>
      <w:r>
        <w:rPr>
          <w:color w:val="333333"/>
          <w:w w:val="95"/>
        </w:rPr>
        <w:t>、</w:t>
      </w:r>
      <w:r>
        <w:rPr>
          <w:rFonts w:ascii="Arial Black" w:eastAsia="Arial Black"/>
          <w:color w:val="333333"/>
          <w:w w:val="95"/>
        </w:rPr>
        <w:t>grpc</w:t>
      </w:r>
      <w:r>
        <w:rPr>
          <w:color w:val="333333"/>
          <w:w w:val="95"/>
        </w:rPr>
        <w:t>的实时推荐业务流的搭建</w:t>
      </w:r>
      <w:r>
        <w:rPr>
          <w:color w:val="333333"/>
        </w:rPr>
        <w:t>缓存</w:t>
      </w:r>
    </w:p>
    <w:p>
      <w:pPr>
        <w:pStyle w:val="2"/>
        <w:spacing w:line="770" w:lineRule="exact"/>
      </w:pPr>
      <w:r>
        <w:rPr>
          <w:rFonts w:ascii="Arial" w:eastAsia="Arial"/>
          <w:color w:val="333333"/>
        </w:rPr>
        <w:t xml:space="preserve">1.3 </w:t>
      </w:r>
      <w:r>
        <w:rPr>
          <w:color w:val="333333"/>
        </w:rPr>
        <w:t>开发环境介绍</w:t>
      </w:r>
    </w:p>
    <w:p>
      <w:pPr>
        <w:pStyle w:val="6"/>
        <w:spacing w:line="20" w:lineRule="exact"/>
        <w:ind w:left="97"/>
        <w:rPr>
          <w:rFonts w:ascii="Microsoft JhengHei UI"/>
          <w:sz w:val="2"/>
        </w:rPr>
      </w:pPr>
      <w:r>
        <w:rPr>
          <w:rFonts w:ascii="Microsoft JhengHei UI"/>
          <w:sz w:val="2"/>
        </w:rPr>
        <w:pict>
          <v:group id="_x0000_s1041" o:spid="_x0000_s1041" o:spt="203" style="height:0.85pt;width:472.5pt;" coordsize="9450,17">
            <o:lock v:ext="edit"/>
            <v:line id="_x0000_s1042" o:spid="_x0000_s1042" o:spt="20" style="position:absolute;left:0;top:8;height:0;width:9450;" stroked="t" coordsize="21600,21600">
              <v:path arrowok="t"/>
              <v:fill focussize="0,0"/>
              <v:stroke weight="0.800787401574803pt" color="#EEEEE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32"/>
        <w:ind w:left="105" w:firstLine="0"/>
      </w:pPr>
      <w:r>
        <w:rPr>
          <w:rFonts w:ascii="Arial" w:eastAsia="Arial"/>
          <w:color w:val="333333"/>
        </w:rPr>
        <w:t xml:space="preserve">1.3.1 </w:t>
      </w:r>
      <w:r>
        <w:rPr>
          <w:color w:val="333333"/>
        </w:rPr>
        <w:t>虚拟机设备</w:t>
      </w:r>
    </w:p>
    <w:p>
      <w:pPr>
        <w:spacing w:before="87"/>
        <w:ind w:left="105" w:right="0" w:firstLine="0"/>
        <w:jc w:val="left"/>
        <w:rPr>
          <w:rFonts w:hint="eastAsia" w:ascii="Microsoft JhengHei UI" w:eastAsia="Microsoft JhengHei UI"/>
          <w:b/>
          <w:sz w:val="32"/>
        </w:rPr>
      </w:pPr>
      <w:r>
        <w:rPr>
          <w:rFonts w:ascii="Arial" w:eastAsia="Arial"/>
          <w:b/>
          <w:color w:val="333333"/>
          <w:w w:val="105"/>
          <w:sz w:val="32"/>
        </w:rPr>
        <w:t>1.3.3 python</w:t>
      </w:r>
      <w:r>
        <w:rPr>
          <w:rFonts w:hint="eastAsia" w:ascii="Microsoft JhengHei UI" w:eastAsia="Microsoft JhengHei UI"/>
          <w:b/>
          <w:color w:val="333333"/>
          <w:w w:val="105"/>
          <w:sz w:val="32"/>
        </w:rPr>
        <w:t>环境</w:t>
      </w:r>
    </w:p>
    <w:p>
      <w:pPr>
        <w:pStyle w:val="6"/>
        <w:spacing w:before="167"/>
      </w:pPr>
      <w:r>
        <w:pict>
          <v:group id="_x0000_s1043" o:spid="_x0000_s1043" o:spt="203" style="position:absolute;left:0pt;margin-left:72.05pt;margin-top:13.9pt;height:4.85pt;width:4.85pt;mso-position-horizontal-relative:page;z-index:251661312;mso-width-relative:page;mso-height-relative:page;" coordorigin="1441,278" coordsize="97,97">
            <o:lock v:ext="edit"/>
            <v:shape id="_x0000_s1044" o:spid="_x0000_s1044" style="position:absolute;left:1449;top:286;height:81;width:81;" fillcolor="#333333" filled="t" stroked="f" coordorigin="1449,287" coordsize="81,81" path="m1489,367l1474,363,1461,355,1452,342,1449,327,1452,311,1461,298,1474,290,1489,287,1505,290,1518,298,1526,311,1529,327,1526,342,1518,355,1505,363,1489,367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1449;top:286;height:81;width:81;" filled="f" stroked="t" coordorigin="1449,287" coordsize="81,81" path="m1529,327l1526,342,1518,355,1505,363,1489,367,1474,363,1461,355,1452,342,1449,327,1452,311,1461,298,1474,290,1489,287,1505,290,1518,298,1526,311,1529,327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</w:rPr>
        <w:t>分布式环境：</w:t>
      </w:r>
      <w:r>
        <w:rPr>
          <w:rFonts w:ascii="Arial Black" w:eastAsia="Arial Black"/>
          <w:color w:val="333333"/>
        </w:rPr>
        <w:t>Hbase</w:t>
      </w:r>
      <w:r>
        <w:rPr>
          <w:color w:val="333333"/>
        </w:rPr>
        <w:t>会遇到三台时间同步的问题</w:t>
      </w:r>
    </w:p>
    <w:p>
      <w:pPr>
        <w:pStyle w:val="6"/>
        <w:spacing w:before="110"/>
        <w:ind w:left="1066"/>
      </w:pPr>
      <w:r>
        <w:pict>
          <v:shape id="_x0000_s1046" o:spid="_x0000_s1046" style="position:absolute;left:0pt;margin-left:96.45pt;margin-top:11.45pt;height:4.05pt;width:4.05pt;mso-position-horizontal-relative:page;z-index:251661312;mso-width-relative:page;mso-height-relative:page;" filled="f" stroked="t" coordorigin="1930,230" coordsize="81,81" path="m2010,270l2007,285,1998,298,1985,306,1970,310,1954,306,1942,298,1933,285,1930,270,1933,254,1942,241,1954,233,1970,230,1985,233,1998,241,2007,254,2010,270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python</w:t>
      </w:r>
      <w:r>
        <w:rPr>
          <w:color w:val="333333"/>
        </w:rPr>
        <w:t>环境：三台也都必须安装</w:t>
      </w:r>
    </w:p>
    <w:p>
      <w:pPr>
        <w:pStyle w:val="6"/>
        <w:spacing w:before="9"/>
        <w:ind w:left="0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834390</wp:posOffset>
            </wp:positionH>
            <wp:positionV relativeFrom="paragraph">
              <wp:posOffset>146050</wp:posOffset>
            </wp:positionV>
            <wp:extent cx="5694680" cy="27508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34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3"/>
        <w:ind w:left="0"/>
        <w:rPr>
          <w:sz w:val="20"/>
        </w:rPr>
      </w:pPr>
    </w:p>
    <w:p>
      <w:pPr>
        <w:pStyle w:val="2"/>
      </w:pPr>
      <w:r>
        <w:rPr>
          <w:rFonts w:ascii="Arial" w:eastAsia="Arial"/>
          <w:color w:val="333333"/>
        </w:rPr>
        <w:t xml:space="preserve">2.2 </w:t>
      </w:r>
      <w:r>
        <w:rPr>
          <w:color w:val="333333"/>
        </w:rPr>
        <w:t>数据库迁移</w:t>
      </w:r>
    </w:p>
    <w:p>
      <w:pPr>
        <w:pStyle w:val="6"/>
        <w:spacing w:line="20" w:lineRule="exact"/>
        <w:ind w:left="97"/>
        <w:rPr>
          <w:rFonts w:ascii="Microsoft JhengHei UI"/>
          <w:sz w:val="2"/>
        </w:rPr>
      </w:pPr>
      <w:r>
        <w:rPr>
          <w:rFonts w:ascii="Microsoft JhengHei UI"/>
          <w:sz w:val="2"/>
        </w:rPr>
        <w:pict>
          <v:group id="_x0000_s1047" o:spid="_x0000_s1047" o:spt="203" style="height:0.85pt;width:472.5pt;" coordsize="9450,17">
            <o:lock v:ext="edit"/>
            <v:line id="_x0000_s1048" o:spid="_x0000_s1048" o:spt="20" style="position:absolute;left:0;top:8;height:0;width:9450;" stroked="t" coordsize="21600,21600">
              <v:path arrowok="t"/>
              <v:fill focussize="0,0"/>
              <v:stroke weight="0.800866141732283pt" color="#EEEEEE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rFonts w:ascii="Microsoft JhengHei UI"/>
          <w:sz w:val="2"/>
        </w:rPr>
        <w:sectPr>
          <w:type w:val="continuous"/>
          <w:pgSz w:w="11900" w:h="16840"/>
          <w:pgMar w:top="1400" w:right="1120" w:bottom="280" w:left="1120" w:header="720" w:footer="720" w:gutter="0"/>
          <w:cols w:space="720" w:num="1"/>
        </w:sectPr>
      </w:pPr>
    </w:p>
    <w:p>
      <w:pPr>
        <w:pStyle w:val="3"/>
        <w:spacing w:before="12"/>
        <w:ind w:left="105" w:firstLine="0"/>
      </w:pPr>
      <w:bookmarkStart w:id="6" w:name="  N  R epcn[ Qe  &gt;&gt;&#10;endobj&#10;159 0 obj&#10;&lt;&lt; "/>
      <w:bookmarkEnd w:id="6"/>
      <w:bookmarkStart w:id="7" w:name="  "/>
      <w:bookmarkEnd w:id="7"/>
      <w:bookmarkStart w:id="8" w:name="  "/>
      <w:bookmarkEnd w:id="8"/>
      <w:bookmarkStart w:id="9" w:name="  "/>
      <w:bookmarkEnd w:id="9"/>
      <w:r>
        <w:rPr>
          <w:rFonts w:ascii="Arial" w:eastAsia="Arial"/>
          <w:color w:val="333333"/>
        </w:rPr>
        <w:t xml:space="preserve">2.2.1 </w:t>
      </w:r>
      <w:r>
        <w:rPr>
          <w:color w:val="333333"/>
        </w:rPr>
        <w:t>数据库迁移需求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业务数据：</w:t>
      </w:r>
      <w:r>
        <w:rPr>
          <w:rFonts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133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134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135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 xml:space="preserve"> 136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 xml:space="preserve">web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推荐系统：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137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138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 xml:space="preserve">139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导⼊过来，增量更新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hadoop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的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hive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数据仓库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同步⼀份数据在集群中⽅便进⾏数据分析操作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⽤户资料信息呢两张表：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user_profifile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 xml:space="preserve">user_basic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⽂章内容基本信息、频道三张表：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news_article_basic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news_article_content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news_channel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启动数据库步骤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vertAlign w:val="baseline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vertAlign w:val="baseline"/>
        </w:rPr>
        <w:t>systemctl start docker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11"/>
          <w:rFonts w:hint="default" w:ascii="Consolas" w:hAnsi="Consolas" w:eastAsia="宋体" w:cs="Consolas"/>
          <w:i w:val="0"/>
          <w:iCs w:val="0"/>
          <w:caps w:val="0"/>
          <w:spacing w:val="0"/>
          <w:sz w:val="19"/>
          <w:szCs w:val="19"/>
          <w:vertAlign w:val="baseline"/>
          <w:lang w:val="en-US" w:eastAsia="zh-CN"/>
        </w:rPr>
      </w:pPr>
      <w:r>
        <w:rPr>
          <w:rStyle w:val="11"/>
          <w:rFonts w:hint="eastAsia" w:ascii="Consolas" w:hAnsi="Consolas" w:cs="Consolas"/>
          <w:i w:val="0"/>
          <w:iCs w:val="0"/>
          <w:spacing w:val="0"/>
          <w:sz w:val="19"/>
          <w:szCs w:val="19"/>
          <w:vertAlign w:val="baseline"/>
          <w:lang w:val="en-US" w:eastAsia="zh-CN"/>
        </w:rPr>
        <w:t>d</w:t>
      </w:r>
      <w:r>
        <w:rPr>
          <w:rStyle w:val="11"/>
          <w:rFonts w:hint="eastAsia" w:ascii="Consolas" w:hAnsi="Consolas" w:cs="Consolas"/>
          <w:i w:val="0"/>
          <w:iCs w:val="0"/>
          <w:caps w:val="0"/>
          <w:spacing w:val="0"/>
          <w:sz w:val="19"/>
          <w:szCs w:val="19"/>
          <w:vertAlign w:val="baseline"/>
          <w:lang w:val="en-US" w:eastAsia="zh-CN"/>
        </w:rPr>
        <w:t>ocker start mysql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Open Sans" w:hAnsi="Open Sans" w:eastAsia="Open Sans" w:cs="Open Sans"/>
          <w:color w:val="333333"/>
          <w:kern w:val="0"/>
          <w:sz w:val="20"/>
          <w:szCs w:val="20"/>
          <w:lang w:val="en-US" w:eastAsia="zh-CN" w:bidi="ar"/>
        </w:rPr>
        <w:t>docker exec -it mysql bash</w:t>
      </w:r>
    </w:p>
    <w:p>
      <w:pPr>
        <w:pStyle w:val="4"/>
        <w:numPr>
          <w:ilvl w:val="3"/>
          <w:numId w:val="2"/>
        </w:numPr>
        <w:tabs>
          <w:tab w:val="left" w:pos="977"/>
        </w:tabs>
        <w:spacing w:before="160" w:after="0" w:line="302" w:lineRule="auto"/>
        <w:ind w:left="105" w:right="7320" w:firstLine="0"/>
        <w:jc w:val="left"/>
      </w:pPr>
      <w:r>
        <w:rPr>
          <w:rFonts w:ascii="Arial" w:eastAsia="Arial"/>
          <w:color w:val="333333"/>
        </w:rPr>
        <w:t>Sqoop</w:t>
      </w:r>
      <w:r>
        <w:rPr>
          <w:rFonts w:ascii="Arial" w:eastAsia="Arial"/>
          <w:color w:val="333333"/>
          <w:spacing w:val="9"/>
        </w:rPr>
        <w:t xml:space="preserve"> </w:t>
      </w:r>
      <w:r>
        <w:rPr>
          <w:color w:val="333333"/>
          <w:spacing w:val="-9"/>
        </w:rPr>
        <w:t>迁移</w:t>
      </w:r>
      <w:r>
        <w:rPr>
          <w:color w:val="333333"/>
          <w:w w:val="95"/>
        </w:rPr>
        <w:t>业务数据导⼊入问题</w:t>
      </w:r>
    </w:p>
    <w:p>
      <w:pPr>
        <w:pStyle w:val="6"/>
        <w:spacing w:before="76"/>
      </w:pPr>
      <w:r>
        <w:pict>
          <v:group id="_x0000_s1065" o:spid="_x0000_s1065" o:spt="203" style="position:absolute;left:0pt;margin-left:72.05pt;margin-top:8.25pt;height:4.85pt;width:4.85pt;mso-position-horizontal-relative:page;z-index:251661312;mso-width-relative:page;mso-height-relative:page;" coordorigin="1441,166" coordsize="97,97">
            <o:lock v:ext="edit"/>
            <v:shape id="_x0000_s1066" o:spid="_x0000_s1066" style="position:absolute;left:1449;top:173;height:81;width:81;" fillcolor="#333333" filled="t" stroked="f" coordorigin="1449,174" coordsize="81,81" path="m1489,254l1474,251,1461,242,1452,230,1449,214,1452,198,1461,186,1474,177,1489,174,1505,177,1518,186,1526,198,1529,214,1526,230,1518,242,1505,251,1489,254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449;top:173;height:81;width:81;" filled="f" stroked="t" coordorigin="1449,174" coordsize="81,81" path="m1529,214l1526,230,1518,242,1505,251,1489,254,1474,251,1461,242,1452,230,1449,214,1452,198,1461,186,1474,177,1489,174,1505,177,1518,186,1526,198,1529,214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90"/>
        </w:rPr>
        <w:t>新增的⽤用户、⽂文章</w:t>
      </w:r>
    </w:p>
    <w:p>
      <w:pPr>
        <w:pStyle w:val="6"/>
        <w:spacing w:before="26"/>
      </w:pPr>
      <w:r>
        <w:pict>
          <v:group id="_x0000_s1068" o:spid="_x0000_s1068" o:spt="203" style="position:absolute;left:0pt;margin-left:72.05pt;margin-top:5.75pt;height:4.85pt;width:4.85pt;mso-position-horizontal-relative:page;z-index:251661312;mso-width-relative:page;mso-height-relative:page;" coordorigin="1441,116" coordsize="97,97">
            <o:lock v:ext="edit"/>
            <v:shape id="_x0000_s1069" o:spid="_x0000_s1069" style="position:absolute;left:1449;top:123;height:81;width:81;" fillcolor="#333333" filled="t" stroked="f" coordorigin="1449,124" coordsize="81,81" path="m1489,204l1474,201,1461,192,1452,180,1449,164,1452,148,1461,136,1474,127,1489,124,1505,127,1518,136,1526,148,1529,164,1526,180,1518,192,1505,201,1489,204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1449;top:123;height:81;width:81;" filled="f" stroked="t" coordorigin="1449,124" coordsize="81,81" path="m1529,164l1526,180,1518,192,1505,201,1489,204,1474,201,1461,192,1452,180,1449,164,1452,148,1461,136,1474,127,1489,124,1505,127,1518,136,1526,148,1529,164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95"/>
        </w:rPr>
        <w:t>修改的⽤用户信息、⽂文章信息</w:t>
      </w:r>
    </w:p>
    <w:p>
      <w:pPr>
        <w:pStyle w:val="6"/>
        <w:spacing w:before="195"/>
        <w:ind w:left="105"/>
      </w:pPr>
      <w:r>
        <w:rPr>
          <w:color w:val="333333"/>
          <w:w w:val="95"/>
        </w:rPr>
        <w:t>两种导⼊形式，我们选择增</w:t>
      </w:r>
      <w:r>
        <w:rPr>
          <w:rFonts w:hint="eastAsia" w:eastAsia="宋体"/>
          <w:color w:val="333333"/>
          <w:w w:val="95"/>
          <w:lang w:val="en-US" w:eastAsia="zh-CN"/>
        </w:rPr>
        <w:t>量，</w:t>
      </w:r>
      <w:r>
        <w:rPr>
          <w:color w:val="333333"/>
          <w:w w:val="95"/>
        </w:rPr>
        <w:t>定期导⼊新数据</w:t>
      </w:r>
    </w:p>
    <w:p>
      <w:pPr>
        <w:pStyle w:val="6"/>
        <w:spacing w:before="174"/>
      </w:pPr>
      <w:r>
        <w:pict>
          <v:group id="_x0000_s1071" o:spid="_x0000_s1071" o:spt="203" style="position:absolute;left:0pt;margin-left:72.05pt;margin-top:14.05pt;height:4.85pt;width:4.85pt;mso-position-horizontal-relative:page;z-index:251661312;mso-width-relative:page;mso-height-relative:page;" coordorigin="1441,281" coordsize="97,97">
            <o:lock v:ext="edit"/>
            <v:shape id="_x0000_s1072" o:spid="_x0000_s1072" style="position:absolute;left:1449;top:289;height:81;width:81;" fillcolor="#333333" filled="t" stroked="f" coordorigin="1449,289" coordsize="81,81" path="m1489,370l1474,366,1461,358,1452,345,1449,330,1452,314,1461,301,1474,293,1489,289,1505,293,1518,301,1526,314,1529,330,1526,345,1518,358,1505,366,1489,370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1449;top:289;height:81;width:81;" filled="f" stroked="t" coordorigin="1449,289" coordsize="81,81" path="m1529,330l1526,345,1518,358,1505,366,1489,370,1474,366,1461,358,1452,345,1449,330,1452,314,1461,301,1474,293,1489,289,1505,293,1518,301,1526,314,1529,330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  <w:w w:val="80"/>
        </w:rPr>
        <w:t>sqoop</w:t>
      </w:r>
      <w:r>
        <w:rPr>
          <w:color w:val="333333"/>
          <w:w w:val="80"/>
        </w:rPr>
        <w:t>全量导⼊</w:t>
      </w:r>
    </w:p>
    <w:p>
      <w:pPr>
        <w:pStyle w:val="6"/>
        <w:spacing w:before="110"/>
        <w:ind w:left="1066"/>
      </w:pPr>
      <w:r>
        <w:pict>
          <v:shape id="_x0000_s1074" o:spid="_x0000_s1074" style="position:absolute;left:0pt;margin-left:96.45pt;margin-top:11.25pt;height:4.05pt;width:4.05pt;mso-position-horizontal-relative:page;z-index:251661312;mso-width-relative:page;mso-height-relative:page;" filled="f" stroked="t" coordorigin="1930,225" coordsize="81,81" path="m2010,266l2007,281,1998,294,1985,302,1970,306,1954,302,1942,294,1933,281,1930,266,1933,250,1942,237,1954,229,1970,225,1985,229,1998,237,2007,250,2010,266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  <w:w w:val="90"/>
        </w:rPr>
        <w:t>不需要创建</w:t>
      </w:r>
      <w:r>
        <w:rPr>
          <w:rFonts w:ascii="Arial Black" w:eastAsia="Arial Black"/>
          <w:color w:val="333333"/>
          <w:w w:val="90"/>
        </w:rPr>
        <w:t>HIVE</w:t>
      </w:r>
      <w:r>
        <w:rPr>
          <w:color w:val="333333"/>
          <w:w w:val="90"/>
        </w:rPr>
        <w:t>表</w:t>
      </w:r>
    </w:p>
    <w:p>
      <w:pPr>
        <w:pStyle w:val="6"/>
        <w:spacing w:before="5"/>
      </w:pPr>
      <w:r>
        <w:pict>
          <v:group id="_x0000_s1075" o:spid="_x0000_s1075" o:spt="203" style="position:absolute;left:0pt;margin-left:72.05pt;margin-top:5.6pt;height:4.85pt;width:4.85pt;mso-position-horizontal-relative:page;z-index:251661312;mso-width-relative:page;mso-height-relative:page;" coordorigin="1441,112" coordsize="97,97">
            <o:lock v:ext="edit"/>
            <v:shape id="_x0000_s1076" o:spid="_x0000_s1076" style="position:absolute;left:1449;top:120;height:81;width:81;" fillcolor="#333333" filled="t" stroked="f" coordorigin="1449,120" coordsize="81,81" path="m1489,201l1474,197,1461,189,1452,176,1449,161,1452,145,1461,132,1474,124,1489,120,1505,124,1518,132,1526,145,1529,161,1526,176,1518,189,1505,197,1489,201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449;top:120;height:81;width:81;" filled="f" stroked="t" coordorigin="1449,120" coordsize="81,81" path="m1529,161l1526,176,1518,189,1505,197,1489,201,1474,197,1461,189,1452,176,1449,161,1452,145,1461,132,1474,124,1489,120,1505,124,1518,132,1526,145,1529,161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  <w:w w:val="80"/>
        </w:rPr>
        <w:t>sqoop</w:t>
      </w:r>
      <w:r>
        <w:rPr>
          <w:color w:val="333333"/>
          <w:w w:val="80"/>
        </w:rPr>
        <w:t>增量导⼊入</w:t>
      </w:r>
    </w:p>
    <w:p>
      <w:pPr>
        <w:pStyle w:val="6"/>
        <w:spacing w:before="110"/>
        <w:ind w:left="1066"/>
        <w:rPr>
          <w:rFonts w:ascii="Arial Black"/>
        </w:rPr>
      </w:pPr>
      <w:r>
        <w:pict>
          <v:shape id="_x0000_s1078" o:spid="_x0000_s1078" style="position:absolute;left:0pt;margin-left:96.45pt;margin-top:11.25pt;height:4.05pt;width:4.05pt;mso-position-horizontal-relative:page;z-index:251661312;mso-width-relative:page;mso-height-relative:page;" filled="f" stroked="t" coordorigin="1930,225" coordsize="81,81" path="m2010,266l2007,281,1998,294,1985,302,1970,306,1954,302,1942,294,1933,281,1930,266,1933,250,1942,237,1954,229,1970,225,1985,229,1998,237,2007,250,2010,266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/>
          <w:color w:val="333333"/>
        </w:rPr>
        <w:t>append</w:t>
      </w:r>
    </w:p>
    <w:p>
      <w:pPr>
        <w:pStyle w:val="5"/>
        <w:spacing w:before="58"/>
        <w:ind w:left="1066"/>
        <w:rPr>
          <w:rFonts w:ascii="Arial"/>
        </w:rPr>
      </w:pPr>
      <w:r>
        <w:pict>
          <v:shape id="_x0000_s1079" o:spid="_x0000_s1079" style="position:absolute;left:0pt;margin-left:96.45pt;margin-top:6.95pt;height:4.05pt;width:4.05pt;mso-position-horizontal-relative:page;z-index:251661312;mso-width-relative:page;mso-height-relative:page;" filled="f" stroked="t" coordorigin="1930,139" coordsize="81,81" path="m2010,179l2007,195,1998,208,1985,216,1970,219,1954,216,1942,208,1933,195,1930,179,1933,164,1942,151,1954,143,1970,139,1985,143,1998,151,2007,164,2010,179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"/>
          <w:color w:val="333333"/>
          <w:w w:val="110"/>
        </w:rPr>
        <w:t>incremental</w:t>
      </w:r>
    </w:p>
    <w:p>
      <w:pPr>
        <w:pStyle w:val="6"/>
        <w:spacing w:before="45"/>
        <w:rPr>
          <w:rFonts w:ascii="Arial Black" w:hAnsi="Arial Black" w:eastAsia="Arial Black"/>
        </w:rPr>
      </w:pPr>
      <w:r>
        <w:pict>
          <v:group id="_x0000_s1080" o:spid="_x0000_s1080" o:spt="203" style="position:absolute;left:0pt;margin-left:72.05pt;margin-top:7.6pt;height:4.85pt;width:4.85pt;mso-position-horizontal-relative:page;z-index:251661312;mso-width-relative:page;mso-height-relative:page;" coordorigin="1441,152" coordsize="97,97">
            <o:lock v:ext="edit"/>
            <v:shape id="_x0000_s1081" o:spid="_x0000_s1081" style="position:absolute;left:1449;top:160;height:81;width:81;" fillcolor="#333333" filled="t" stroked="f" coordorigin="1449,160" coordsize="81,81" path="m1489,241l1474,237,1461,229,1452,216,1449,201,1452,185,1461,172,1474,164,1489,160,1505,164,1518,172,1526,185,1529,201,1526,216,1518,229,1505,237,1489,241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1449;top:160;height:81;width:81;" filled="f" stroked="t" coordorigin="1449,160" coordsize="81,81" path="m1529,201l1526,216,1518,229,1505,237,1489,241,1474,237,1461,229,1452,216,1449,201,1452,185,1461,172,1474,164,1489,160,1505,164,1518,172,1526,185,1529,201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90"/>
        </w:rPr>
        <w:t>直接</w:t>
      </w:r>
      <w:r>
        <w:rPr>
          <w:rFonts w:ascii="Arial Black" w:hAnsi="Arial Black" w:eastAsia="Arial Black"/>
          <w:color w:val="333333"/>
          <w:w w:val="90"/>
        </w:rPr>
        <w:t>sqoop</w:t>
      </w:r>
      <w:r>
        <w:rPr>
          <w:color w:val="333333"/>
          <w:w w:val="90"/>
        </w:rPr>
        <w:t>导⼊入到</w:t>
      </w:r>
      <w:r>
        <w:rPr>
          <w:rFonts w:ascii="Arial Black" w:hAnsi="Arial Black" w:eastAsia="Arial Black"/>
          <w:color w:val="333333"/>
          <w:w w:val="90"/>
        </w:rPr>
        <w:t>hive(–incremental lastmodi</w:t>
      </w:r>
      <w:r>
        <w:rPr>
          <w:rFonts w:ascii="Courier New" w:hAnsi="Courier New" w:eastAsia="Courier New"/>
          <w:color w:val="333333"/>
          <w:w w:val="90"/>
        </w:rPr>
        <w:t>ﬁ</w:t>
      </w:r>
      <w:r>
        <w:rPr>
          <w:rFonts w:ascii="Arial Black" w:hAnsi="Arial Black" w:eastAsia="Arial Black"/>
          <w:color w:val="333333"/>
          <w:w w:val="90"/>
        </w:rPr>
        <w:t>ed</w:t>
      </w:r>
      <w:r>
        <w:rPr>
          <w:color w:val="333333"/>
          <w:w w:val="90"/>
        </w:rPr>
        <w:t>模式不不⽀支持导⼊入</w:t>
      </w:r>
      <w:r>
        <w:rPr>
          <w:rFonts w:ascii="Arial Black" w:hAnsi="Arial Black" w:eastAsia="Arial Black"/>
          <w:color w:val="333333"/>
          <w:w w:val="90"/>
        </w:rPr>
        <w:t>Hive )</w:t>
      </w:r>
    </w:p>
    <w:p>
      <w:pPr>
        <w:pStyle w:val="5"/>
        <w:spacing w:before="74"/>
        <w:ind w:left="585"/>
      </w:pPr>
      <w:r>
        <w:pict>
          <v:group id="_x0000_s1083" o:spid="_x0000_s1083" o:spt="203" style="position:absolute;left:0pt;margin-left:72.05pt;margin-top:10.85pt;height:4.85pt;width:4.85pt;mso-position-horizontal-relative:page;z-index:251661312;mso-width-relative:page;mso-height-relative:page;" coordorigin="1441,217" coordsize="97,97">
            <o:lock v:ext="edit"/>
            <v:shape id="_x0000_s1084" o:spid="_x0000_s1084" style="position:absolute;left:1449;top:225;height:81;width:81;" fillcolor="#333333" filled="t" stroked="f" coordorigin="1449,225" coordsize="81,81" path="m1489,305l1474,302,1461,293,1452,281,1449,265,1452,250,1461,237,1474,228,1489,225,1505,228,1518,237,1526,250,1529,265,1526,281,1518,293,1505,302,1489,305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1449;top:225;height:81;width:81;" filled="f" stroked="t" coordorigin="1449,225" coordsize="81,81" path="m1529,265l1526,281,1518,293,1505,302,1489,305,1474,302,1461,293,1452,281,1449,265,1452,250,1461,237,1474,228,1489,225,1505,228,1518,237,1526,250,1529,265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" w:eastAsia="Arial"/>
          <w:color w:val="333333"/>
        </w:rPr>
        <w:t>sqoop</w:t>
      </w:r>
      <w:r>
        <w:rPr>
          <w:color w:val="333333"/>
        </w:rPr>
        <w:t>导⼊入到</w:t>
      </w:r>
      <w:r>
        <w:rPr>
          <w:rFonts w:ascii="Arial" w:eastAsia="Arial"/>
          <w:color w:val="333333"/>
        </w:rPr>
        <w:t>hdfs</w:t>
      </w:r>
      <w:r>
        <w:rPr>
          <w:color w:val="333333"/>
        </w:rPr>
        <w:t>，然后建⽴立</w:t>
      </w:r>
      <w:r>
        <w:rPr>
          <w:rFonts w:ascii="Arial" w:eastAsia="Arial"/>
          <w:color w:val="333333"/>
        </w:rPr>
        <w:t>hive</w:t>
      </w:r>
      <w:r>
        <w:rPr>
          <w:color w:val="333333"/>
        </w:rPr>
        <w:t>表关联</w:t>
      </w:r>
    </w:p>
    <w:p>
      <w:pPr>
        <w:pStyle w:val="13"/>
        <w:numPr>
          <w:ilvl w:val="3"/>
          <w:numId w:val="2"/>
        </w:numPr>
        <w:tabs>
          <w:tab w:val="left" w:pos="977"/>
        </w:tabs>
        <w:spacing w:before="136" w:after="0" w:line="240" w:lineRule="auto"/>
        <w:ind w:left="976" w:right="0" w:hanging="871"/>
        <w:jc w:val="left"/>
        <w:rPr>
          <w:b/>
          <w:sz w:val="25"/>
        </w:rPr>
      </w:pPr>
      <w:r>
        <w:rPr>
          <w:rFonts w:ascii="Arial" w:eastAsia="Arial"/>
          <w:b/>
          <w:color w:val="333333"/>
          <w:w w:val="95"/>
          <w:sz w:val="25"/>
        </w:rPr>
        <w:t>Sqoop</w:t>
      </w:r>
      <w:r>
        <w:rPr>
          <w:rFonts w:ascii="Arial" w:eastAsia="Arial"/>
          <w:b/>
          <w:color w:val="333333"/>
          <w:spacing w:val="-2"/>
          <w:w w:val="95"/>
          <w:sz w:val="25"/>
        </w:rPr>
        <w:t xml:space="preserve"> </w:t>
      </w:r>
      <w:r>
        <w:rPr>
          <w:b/>
          <w:color w:val="333333"/>
          <w:w w:val="95"/>
          <w:sz w:val="25"/>
        </w:rPr>
        <w:t>迁移案例例</w:t>
      </w:r>
    </w:p>
    <w:p>
      <w:pPr>
        <w:pStyle w:val="6"/>
        <w:spacing w:before="170" w:line="379" w:lineRule="auto"/>
        <w:ind w:left="105" w:right="4655"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3422015</wp:posOffset>
            </wp:positionH>
            <wp:positionV relativeFrom="paragraph">
              <wp:posOffset>132080</wp:posOffset>
            </wp:positionV>
            <wp:extent cx="132080" cy="1625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17" cy="162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86" o:spid="_x0000_s1086" o:spt="203" style="position:absolute;left:0pt;margin-left:172.55pt;margin-top:35.25pt;height:12.85pt;width:39.65pt;mso-position-horizontal-relative:page;z-index:-251649024;mso-width-relative:page;mso-height-relative:page;" coordorigin="3451,705" coordsize="793,257">
            <o:lock v:ext="edit"/>
            <v:shape id="_x0000_s1087" o:spid="_x0000_s1087" style="position:absolute;left:3451;top:705;height:257;width:793;" fillcolor="#F3F4F4" filled="t" stroked="f" coordorigin="3451,705" coordsize="793,257" path="m4196,705l3500,705,3481,709,3466,720,3455,735,3451,753,3451,914,3455,932,3466,948,3481,958,3500,962,4196,962,4215,958,4230,948,4240,932,4244,914,4244,753,4240,735,4230,720,4215,709,4196,705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3451;top:705;height:257;width:793;" fillcolor="#E7EAED" filled="t" stroked="f" coordorigin="3451,705" coordsize="793,257" path="m4196,705l3500,705,3481,709,3466,720,3455,735,3451,753,3451,914,3455,932,3466,948,3481,958,3500,962,4196,962,4215,958,4230,948,4231,946,3500,946,3487,943,3477,936,3470,926,3467,914,3467,753,3470,741,3477,731,3487,724,3500,721,4231,721,4230,720,4215,709,4196,705xm4231,721l4196,721,4209,724,4219,731,4226,741,4228,753,4228,914,4226,926,4219,936,4209,943,4196,946,4231,946,4240,932,4244,914,4244,753,4240,735,4231,72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  <w:w w:val="90"/>
        </w:rPr>
        <w:t xml:space="preserve">sqoop </w:t>
      </w:r>
      <w:r>
        <w:rPr>
          <w:color w:val="333333"/>
          <w:spacing w:val="-2"/>
          <w:w w:val="90"/>
        </w:rPr>
        <w:t xml:space="preserve">导出的 </w:t>
      </w:r>
      <w:r>
        <w:rPr>
          <w:rFonts w:ascii="Arial Black" w:eastAsia="Arial Black"/>
          <w:color w:val="333333"/>
          <w:w w:val="90"/>
        </w:rPr>
        <w:t xml:space="preserve">hdfs </w:t>
      </w:r>
      <w:r>
        <w:rPr>
          <w:color w:val="333333"/>
          <w:spacing w:val="2"/>
          <w:w w:val="90"/>
        </w:rPr>
        <w:t xml:space="preserve">分⽚片数据，都是使⽤用逗号 </w:t>
      </w:r>
      <w:r>
        <w:rPr>
          <w:rFonts w:ascii="Courier New" w:eastAsia="Courier New"/>
          <w:color w:val="333333"/>
          <w:spacing w:val="-12"/>
          <w:w w:val="90"/>
          <w:sz w:val="19"/>
        </w:rPr>
        <w:t xml:space="preserve">, </w:t>
      </w:r>
      <w:r>
        <w:rPr>
          <w:color w:val="333333"/>
          <w:spacing w:val="-8"/>
          <w:w w:val="90"/>
        </w:rPr>
        <w:t>分割</w:t>
      </w:r>
      <w:r>
        <w:rPr>
          <w:color w:val="333333"/>
          <w:spacing w:val="-6"/>
        </w:rPr>
        <w:t xml:space="preserve">于 </w:t>
      </w:r>
      <w:r>
        <w:rPr>
          <w:rFonts w:ascii="Arial Black" w:eastAsia="Arial Black"/>
          <w:color w:val="333333"/>
        </w:rPr>
        <w:t xml:space="preserve">hive </w:t>
      </w:r>
      <w:r>
        <w:rPr>
          <w:color w:val="333333"/>
          <w:spacing w:val="3"/>
        </w:rPr>
        <w:t xml:space="preserve">默认的分隔符是 </w:t>
      </w:r>
      <w:r>
        <w:rPr>
          <w:rFonts w:ascii="Courier New" w:eastAsia="Courier New"/>
          <w:color w:val="333333"/>
          <w:sz w:val="19"/>
        </w:rPr>
        <w:t>/u0001</w:t>
      </w:r>
      <w:r>
        <w:rPr>
          <w:rFonts w:ascii="Courier New" w:eastAsia="Courier New"/>
          <w:color w:val="333333"/>
          <w:spacing w:val="-76"/>
          <w:sz w:val="19"/>
        </w:rPr>
        <w:t xml:space="preserve"> </w:t>
      </w:r>
      <w:r>
        <w:rPr>
          <w:color w:val="333333"/>
        </w:rPr>
        <w:t>（</w:t>
      </w:r>
      <w:r>
        <w:rPr>
          <w:rFonts w:ascii="Arial Black" w:eastAsia="Arial Black"/>
          <w:color w:val="333333"/>
        </w:rPr>
        <w:t>Ctrl+A</w:t>
      </w:r>
      <w:r>
        <w:rPr>
          <w:color w:val="333333"/>
        </w:rPr>
        <w:t>）</w:t>
      </w:r>
    </w:p>
    <w:p>
      <w:pPr>
        <w:pStyle w:val="6"/>
        <w:spacing w:before="28"/>
        <w:ind w:left="105"/>
        <w:rPr>
          <w:rFonts w:ascii="Arial Black" w:eastAsia="Arial Black"/>
        </w:rPr>
      </w:pPr>
      <w:r>
        <w:rPr>
          <w:rFonts w:ascii="Arial Black" w:eastAsia="Arial Black"/>
          <w:color w:val="333333"/>
          <w:w w:val="95"/>
        </w:rPr>
        <w:t>Mysql</w:t>
      </w:r>
      <w:r>
        <w:rPr>
          <w:color w:val="333333"/>
          <w:w w:val="95"/>
        </w:rPr>
        <w:t>导⼊入对应</w:t>
      </w:r>
      <w:r>
        <w:rPr>
          <w:rFonts w:ascii="Arial Black" w:eastAsia="Arial Black"/>
          <w:color w:val="333333"/>
          <w:w w:val="95"/>
        </w:rPr>
        <w:t>hive</w:t>
      </w:r>
      <w:r>
        <w:rPr>
          <w:color w:val="333333"/>
          <w:w w:val="95"/>
        </w:rPr>
        <w:t>类型</w:t>
      </w:r>
      <w:r>
        <w:rPr>
          <w:rFonts w:ascii="Arial Black" w:eastAsia="Arial Black"/>
          <w:color w:val="333333"/>
          <w:w w:val="95"/>
        </w:rPr>
        <w:t>:</w:t>
      </w:r>
    </w:p>
    <w:p>
      <w:pPr>
        <w:pStyle w:val="6"/>
        <w:ind w:left="0"/>
        <w:rPr>
          <w:rFonts w:ascii="Arial Black"/>
          <w:sz w:val="14"/>
        </w:rPr>
      </w:pPr>
      <w:r>
        <w:pict>
          <v:group id="_x0000_s1089" o:spid="_x0000_s1089" o:spt="203" style="position:absolute;left:0pt;margin-left:61.25pt;margin-top:11.85pt;height:134.55pt;width:472.5pt;mso-position-horizontal-relative:page;mso-wrap-distance-bottom:0pt;mso-wrap-distance-top:0pt;z-index:-251644928;mso-width-relative:page;mso-height-relative:page;" coordorigin="1225,237" coordsize="9450,2691">
            <o:lock v:ext="edit"/>
            <v:shape id="_x0000_s1090" o:spid="_x0000_s1090" style="position:absolute;left:1225;top:237;height:2691;width:9450;" fillcolor="#E7EAED" filled="t" stroked="f" coordorigin="1225,237" coordsize="9450,2691" path="m10627,237l1273,237,1254,241,1239,251,1229,267,1225,285,1225,2880,1229,2899,1239,2914,1254,2924,1273,2928,10627,2928,10646,2924,10661,2914,10671,2899,10673,2888,1297,2888,1285,2886,1274,2879,1268,2868,1265,2856,1265,309,1268,297,1274,287,1285,280,1297,277,10673,277,10671,267,10661,251,10646,241,10627,237xm10673,277l10603,277,10615,280,10626,287,10632,297,10635,309,10635,2856,10632,2868,10626,2879,10615,2886,10603,2888,10673,2888,10675,2880,10675,285,10673,277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style="position:absolute;left:1241;top:253;height:2659;width:9418;" fillcolor="#F8F8F8" filled="t" stroked="f" coordorigin="1241,253" coordsize="9418,2659" path="m10627,253l1273,253,1261,256,1250,263,1244,273,1241,285,1241,2880,1244,2893,1250,2903,1261,2910,1273,2912,10627,2912,10639,2910,10650,2903,10656,2893,10659,2880,10659,285,10656,273,10650,263,10639,256,10627,253xe">
              <v:path arrowok="t"/>
              <v:fill on="t" focussize="0,0"/>
              <v:stroke on="f"/>
              <v:imagedata o:title=""/>
              <o:lock v:ext="edit"/>
            </v:shape>
            <v:rect id="_x0000_s1092" o:spid="_x0000_s1092" o:spt="1" style="position:absolute;left:1305;top:381;height:2435;width:9290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3" o:spid="_x0000_s1093" o:spt="202" type="#_x0000_t202" style="position:absolute;left:1225;top:237;height:2691;width:94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" w:line="240" w:lineRule="auto"/>
                      <w:rPr>
                        <w:rFonts w:ascii="Arial Black"/>
                        <w:sz w:val="13"/>
                      </w:rPr>
                    </w:pPr>
                  </w:p>
                  <w:p>
                    <w:pPr>
                      <w:spacing w:before="1" w:line="338" w:lineRule="auto"/>
                      <w:ind w:left="208" w:right="4857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MySQL(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bigint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--&gt; Hive(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bigint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MySQL(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tinyint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--&gt; Hive(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boolean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MySQL(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int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--&gt;  Hive(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int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MySQL(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double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--&gt; Hive(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double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MySQL(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bit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--&gt; Hive(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boolean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MySQL(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varchar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--&gt; Hive(string) MySQL(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decimal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--&gt; Hive(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double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 MySQL(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date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/timestamp) --&gt;</w:t>
                    </w:r>
                    <w:r>
                      <w:rPr>
                        <w:rFonts w:ascii="Courier New"/>
                        <w:color w:val="333333"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Hive(string)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2"/>
        <w:ind w:left="0"/>
        <w:rPr>
          <w:rFonts w:ascii="Arial Black"/>
          <w:sz w:val="9"/>
        </w:rPr>
      </w:pPr>
    </w:p>
    <w:p>
      <w:pPr>
        <w:pStyle w:val="6"/>
        <w:spacing w:before="91"/>
        <w:ind w:left="105"/>
      </w:pPr>
      <w:r>
        <w:rPr>
          <w:color w:val="333333"/>
          <w:w w:val="99"/>
        </w:rPr>
        <w:t>注意：</w:t>
      </w:r>
      <w:r>
        <w:rPr>
          <w:rFonts w:ascii="Arial Black" w:eastAsia="Arial Black"/>
          <w:color w:val="333333"/>
          <w:w w:val="84"/>
        </w:rPr>
        <w:t>1</w:t>
      </w:r>
      <w:r>
        <w:rPr>
          <w:color w:val="333333"/>
          <w:w w:val="99"/>
        </w:rPr>
        <w:t>、连接</w:t>
      </w:r>
      <w:r>
        <w:rPr>
          <w:rFonts w:ascii="Arial Black" w:eastAsia="Arial Black"/>
          <w:color w:val="333333"/>
          <w:w w:val="39"/>
        </w:rPr>
        <w:t>J</w:t>
      </w:r>
      <w:r>
        <w:rPr>
          <w:rFonts w:ascii="Arial Black" w:eastAsia="Arial Black"/>
          <w:color w:val="333333"/>
          <w:w w:val="87"/>
        </w:rPr>
        <w:t>D</w:t>
      </w:r>
      <w:r>
        <w:rPr>
          <w:rFonts w:ascii="Arial Black" w:eastAsia="Arial Black"/>
          <w:color w:val="333333"/>
          <w:spacing w:val="-1"/>
          <w:w w:val="87"/>
        </w:rPr>
        <w:t>B</w:t>
      </w:r>
      <w:r>
        <w:rPr>
          <w:rFonts w:ascii="Arial Black" w:eastAsia="Arial Black"/>
          <w:color w:val="333333"/>
          <w:w w:val="80"/>
        </w:rPr>
        <w:t>C</w:t>
      </w:r>
      <w:r>
        <w:rPr>
          <w:color w:val="333333"/>
          <w:w w:val="99"/>
        </w:rPr>
        <w:t>的</w:t>
      </w:r>
      <w:r>
        <w:rPr>
          <w:rFonts w:ascii="Arial Black" w:eastAsia="Arial Black"/>
          <w:color w:val="333333"/>
          <w:w w:val="78"/>
        </w:rPr>
        <w:t>IP</w:t>
      </w:r>
      <w:r>
        <w:rPr>
          <w:rFonts w:ascii="Arial Black" w:eastAsia="Arial Black"/>
          <w:color w:val="333333"/>
          <w:spacing w:val="-16"/>
        </w:rPr>
        <w:t xml:space="preserve"> </w:t>
      </w:r>
      <w:r>
        <w:rPr>
          <w:color w:val="333333"/>
          <w:w w:val="99"/>
        </w:rPr>
        <w:t>地址</w:t>
      </w:r>
      <w:r>
        <w:rPr>
          <w:color w:val="333333"/>
          <w:spacing w:val="-1"/>
        </w:rPr>
        <w:t xml:space="preserve"> </w:t>
      </w:r>
      <w:r>
        <w:rPr>
          <w:color w:val="333333"/>
          <w:w w:val="99"/>
        </w:rPr>
        <w:t>或者主机名是否错误</w:t>
      </w:r>
      <w:r>
        <w:rPr>
          <w:color w:val="333333"/>
          <w:spacing w:val="-1"/>
        </w:rPr>
        <w:t xml:space="preserve"> </w:t>
      </w:r>
      <w:r>
        <w:rPr>
          <w:rFonts w:ascii="Arial Black" w:eastAsia="Arial Black"/>
          <w:color w:val="333333"/>
          <w:w w:val="84"/>
        </w:rPr>
        <w:t>2</w:t>
      </w:r>
      <w:r>
        <w:rPr>
          <w:color w:val="333333"/>
          <w:w w:val="99"/>
        </w:rPr>
        <w:t>、确认</w:t>
      </w:r>
      <w:r>
        <w:rPr>
          <w:rFonts w:ascii="Arial Black" w:eastAsia="Arial Black"/>
          <w:color w:val="333333"/>
          <w:w w:val="85"/>
        </w:rPr>
        <w:t>mysq</w:t>
      </w:r>
      <w:r>
        <w:rPr>
          <w:rFonts w:ascii="Arial Black" w:eastAsia="Arial Black"/>
          <w:color w:val="333333"/>
          <w:spacing w:val="-1"/>
          <w:w w:val="85"/>
        </w:rPr>
        <w:t>l</w:t>
      </w:r>
      <w:r>
        <w:rPr>
          <w:color w:val="333333"/>
          <w:w w:val="99"/>
        </w:rPr>
        <w:t>数据库打开并且能够</w:t>
      </w:r>
      <w:r>
        <w:rPr>
          <w:rFonts w:ascii="Arial Black" w:eastAsia="Arial Black"/>
          <w:color w:val="333333"/>
          <w:w w:val="77"/>
        </w:rPr>
        <w:t>s</w:t>
      </w:r>
      <w:r>
        <w:rPr>
          <w:rFonts w:ascii="Arial Black" w:eastAsia="Arial Black"/>
          <w:color w:val="333333"/>
          <w:w w:val="91"/>
        </w:rPr>
        <w:t>q</w:t>
      </w:r>
      <w:r>
        <w:rPr>
          <w:rFonts w:ascii="Arial Black" w:eastAsia="Arial Black"/>
          <w:color w:val="333333"/>
          <w:w w:val="90"/>
        </w:rPr>
        <w:t>oop</w:t>
      </w:r>
      <w:r>
        <w:rPr>
          <w:color w:val="333333"/>
          <w:w w:val="99"/>
        </w:rPr>
        <w:t>测试成功</w:t>
      </w:r>
    </w:p>
    <w:p>
      <w:pPr>
        <w:spacing w:after="0"/>
        <w:sectPr>
          <w:pgSz w:w="11900" w:h="16840"/>
          <w:pgMar w:top="720" w:right="1120" w:bottom="280" w:left="1120" w:header="720" w:footer="720" w:gutter="0"/>
          <w:cols w:space="720" w:num="1"/>
        </w:sectPr>
      </w:pPr>
    </w:p>
    <w:p>
      <w:pPr>
        <w:pStyle w:val="6"/>
        <w:spacing w:before="71"/>
        <w:rPr>
          <w:rFonts w:ascii="Arial Black" w:eastAsia="Arial Black"/>
        </w:rPr>
      </w:pPr>
      <w:r>
        <w:pict>
          <v:group id="_x0000_s1094" o:spid="_x0000_s1094" o:spt="203" style="position:absolute;left:0pt;margin-left:72.05pt;margin-top:9.05pt;height:4.85pt;width:4.85pt;mso-position-horizontal-relative:page;z-index:251661312;mso-width-relative:page;mso-height-relative:page;" coordorigin="1441,182" coordsize="97,97">
            <o:lock v:ext="edit"/>
            <v:shape id="_x0000_s1095" o:spid="_x0000_s1095" style="position:absolute;left:1449;top:190;height:81;width:81;" fillcolor="#333333" filled="t" stroked="f" coordorigin="1449,190" coordsize="81,81" path="m1489,270l1474,267,1461,258,1452,246,1449,230,1452,214,1461,202,1474,193,1489,190,1505,193,1518,202,1526,214,1529,230,1526,246,1518,258,1505,267,1489,270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style="position:absolute;left:1449;top:190;height:81;width:81;" filled="f" stroked="t" coordorigin="1449,190" coordsize="81,81" path="m1529,230l1526,246,1518,258,1505,267,1489,270,1474,267,1461,258,1452,246,1449,230,1452,214,1461,202,1474,193,1489,190,1505,193,1518,202,1526,214,1529,230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bookmarkStart w:id="10" w:name="  "/>
      <w:bookmarkEnd w:id="10"/>
      <w:bookmarkStart w:id="11" w:name="  "/>
      <w:bookmarkEnd w:id="11"/>
      <w:r>
        <w:rPr>
          <w:rFonts w:ascii="Arial Black" w:eastAsia="Arial Black"/>
          <w:color w:val="333333"/>
          <w:w w:val="90"/>
        </w:rPr>
        <w:t>3</w:t>
      </w:r>
      <w:r>
        <w:rPr>
          <w:color w:val="333333"/>
          <w:w w:val="90"/>
        </w:rPr>
        <w:t>、⽂文章表导⼊入</w:t>
      </w:r>
      <w:r>
        <w:rPr>
          <w:rFonts w:ascii="Arial Black" w:eastAsia="Arial Black"/>
          <w:color w:val="333333"/>
          <w:w w:val="90"/>
        </w:rPr>
        <w:t>news_article_basic</w:t>
      </w:r>
      <w:r>
        <w:rPr>
          <w:color w:val="333333"/>
          <w:w w:val="90"/>
        </w:rPr>
        <w:t>，</w:t>
      </w:r>
      <w:r>
        <w:rPr>
          <w:rFonts w:ascii="Arial Black" w:eastAsia="Arial Black"/>
          <w:color w:val="333333"/>
          <w:w w:val="90"/>
        </w:rPr>
        <w:t>news_article_content</w:t>
      </w:r>
      <w:r>
        <w:rPr>
          <w:color w:val="333333"/>
          <w:w w:val="90"/>
        </w:rPr>
        <w:t>、</w:t>
      </w:r>
      <w:r>
        <w:rPr>
          <w:rFonts w:ascii="Arial Black" w:eastAsia="Arial Black"/>
          <w:color w:val="333333"/>
          <w:w w:val="90"/>
        </w:rPr>
        <w:t>news_channel</w:t>
      </w:r>
    </w:p>
    <w:p>
      <w:pPr>
        <w:pStyle w:val="6"/>
        <w:spacing w:before="110"/>
        <w:rPr>
          <w:rFonts w:ascii="Arial Black" w:eastAsia="Arial Black"/>
        </w:rPr>
      </w:pPr>
      <w:r>
        <w:pict>
          <v:group id="_x0000_s1097" o:spid="_x0000_s1097" o:spt="203" style="position:absolute;left:0pt;margin-left:72.05pt;margin-top:11pt;height:4.85pt;width:4.85pt;mso-position-horizontal-relative:page;z-index:251661312;mso-width-relative:page;mso-height-relative:page;" coordorigin="1441,221" coordsize="97,97">
            <o:lock v:ext="edit"/>
            <v:shape id="_x0000_s1098" o:spid="_x0000_s1098" style="position:absolute;left:1449;top:229;height:81;width:81;" fillcolor="#333333" filled="t" stroked="f" coordorigin="1449,229" coordsize="81,81" path="m1489,309l1474,306,1461,297,1452,285,1449,269,1452,253,1461,241,1474,232,1489,229,1505,232,1518,241,1526,253,1529,269,1526,285,1518,297,1505,306,1489,309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style="position:absolute;left:1449;top:229;height:81;width:81;" filled="f" stroked="t" coordorigin="1449,229" coordsize="81,81" path="m1529,269l1526,285,1518,297,1505,306,1489,309,1474,306,1461,297,1452,285,1449,269,1452,253,1461,241,1474,232,1489,229,1505,232,1518,241,1526,253,1529,269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  <w:w w:val="95"/>
        </w:rPr>
        <w:t>sqoop</w:t>
      </w:r>
      <w:r>
        <w:rPr>
          <w:color w:val="333333"/>
          <w:w w:val="95"/>
        </w:rPr>
        <w:t>迁移⼀一些有特殊字符的数据导⼊入</w:t>
      </w:r>
      <w:r>
        <w:rPr>
          <w:rFonts w:ascii="Arial Black" w:eastAsia="Arial Black"/>
          <w:color w:val="333333"/>
          <w:w w:val="95"/>
        </w:rPr>
        <w:t>hadoop</w:t>
      </w:r>
    </w:p>
    <w:p>
      <w:pPr>
        <w:pStyle w:val="6"/>
        <w:spacing w:before="109"/>
        <w:ind w:left="1066"/>
      </w:pPr>
      <w:r>
        <w:pict>
          <v:shape id="_x0000_s1100" o:spid="_x0000_s1100" style="position:absolute;left:0pt;margin-left:96.45pt;margin-top:11.4pt;height:4.05pt;width:4.05pt;mso-position-horizontal-relative:page;z-index:251661312;mso-width-relative:page;mso-height-relative:page;" filled="f" stroked="t" coordorigin="1930,228" coordsize="81,81" path="m2010,268l2007,284,1998,296,1985,305,1970,308,1954,305,1942,296,1933,284,1930,268,1933,252,1942,240,1954,231,1970,228,1985,231,1998,240,2007,252,2010,268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  <w:w w:val="90"/>
        </w:rPr>
        <w:t>加⼊入</w:t>
      </w:r>
      <w:r>
        <w:rPr>
          <w:rFonts w:ascii="Arial Black" w:hAnsi="Arial Black" w:eastAsia="Arial Black"/>
          <w:color w:val="333333"/>
          <w:w w:val="90"/>
        </w:rPr>
        <w:t>—query</w:t>
      </w:r>
      <w:r>
        <w:rPr>
          <w:color w:val="333333"/>
          <w:w w:val="90"/>
        </w:rPr>
        <w:t>参数，从数据库中选中对应字段，过滤相应内容，使⽤用</w:t>
      </w:r>
      <w:r>
        <w:rPr>
          <w:rFonts w:ascii="Arial Black" w:hAnsi="Arial Black" w:eastAsia="Arial Black"/>
          <w:color w:val="333333"/>
          <w:w w:val="90"/>
        </w:rPr>
        <w:t>REPLACE</w:t>
      </w:r>
      <w:r>
        <w:rPr>
          <w:color w:val="333333"/>
          <w:w w:val="90"/>
        </w:rPr>
        <w:t>、</w:t>
      </w:r>
      <w:r>
        <w:rPr>
          <w:rFonts w:ascii="Arial Black" w:hAnsi="Arial Black" w:eastAsia="Arial Black"/>
          <w:color w:val="333333"/>
          <w:w w:val="90"/>
        </w:rPr>
        <w:t>CHAR(</w:t>
      </w:r>
      <w:r>
        <w:rPr>
          <w:color w:val="333333"/>
          <w:w w:val="90"/>
        </w:rPr>
        <w:t>或者</w:t>
      </w:r>
    </w:p>
    <w:p>
      <w:pPr>
        <w:pStyle w:val="6"/>
        <w:spacing w:before="6"/>
        <w:ind w:left="1066"/>
      </w:pPr>
      <w:r>
        <w:rPr>
          <w:rFonts w:ascii="Arial Black" w:eastAsia="Arial Black"/>
          <w:color w:val="333333"/>
          <w:w w:val="90"/>
        </w:rPr>
        <w:t>CHR)</w:t>
      </w:r>
      <w:r>
        <w:rPr>
          <w:color w:val="333333"/>
          <w:w w:val="90"/>
        </w:rPr>
        <w:t>进行替换字符</w:t>
      </w:r>
    </w:p>
    <w:p>
      <w:pPr>
        <w:pStyle w:val="6"/>
        <w:spacing w:before="5"/>
      </w:pPr>
      <w:r>
        <w:pict>
          <v:group id="_x0000_s1101" o:spid="_x0000_s1101" o:spt="203" style="position:absolute;left:0pt;margin-left:72.05pt;margin-top:5.75pt;height:4.85pt;width:4.85pt;mso-position-horizontal-relative:page;z-index:251661312;mso-width-relative:page;mso-height-relative:page;" coordorigin="1441,116" coordsize="97,97">
            <o:lock v:ext="edit"/>
            <v:shape id="_x0000_s1102" o:spid="_x0000_s1102" style="position:absolute;left:1449;top:124;height:81;width:81;" fillcolor="#333333" filled="t" stroked="f" coordorigin="1449,124" coordsize="81,81" path="m1489,204l1474,201,1461,192,1452,180,1449,164,1452,148,1461,136,1474,127,1489,124,1505,127,1518,136,1526,148,1529,164,1526,180,1518,192,1505,201,1489,204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style="position:absolute;left:1449;top:124;height:81;width:81;" filled="f" stroked="t" coordorigin="1449,124" coordsize="81,81" path="m1529,164l1526,180,1518,192,1505,201,1489,204,1474,201,1461,192,1452,180,1449,164,1452,148,1461,136,1474,127,1489,124,1505,127,1518,136,1526,148,1529,164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</w:rPr>
        <w:t>HIVE</w:t>
      </w:r>
      <w:r>
        <w:rPr>
          <w:color w:val="333333"/>
        </w:rPr>
        <w:t>读取存在问题</w:t>
      </w:r>
    </w:p>
    <w:p>
      <w:pPr>
        <w:spacing w:before="110"/>
        <w:ind w:left="1066" w:right="0" w:firstLine="0"/>
        <w:jc w:val="left"/>
        <w:rPr>
          <w:sz w:val="21"/>
        </w:rPr>
      </w:pPr>
      <w:r>
        <w:pict>
          <v:group id="_x0000_s1104" o:spid="_x0000_s1104" o:spt="203" style="position:absolute;left:0pt;margin-left:109.3pt;margin-top:26.25pt;height:227.45pt;width:424.45pt;mso-position-horizontal-relative:page;mso-wrap-distance-bottom:0pt;mso-wrap-distance-top:0pt;z-index:-251644928;mso-width-relative:page;mso-height-relative:page;" coordorigin="2186,525" coordsize="8489,4549">
            <o:lock v:ext="edit"/>
            <v:shape id="_x0000_s1105" o:spid="_x0000_s1105" style="position:absolute;left:2186;top:525;height:4549;width:8489;" fillcolor="#E7EAED" filled="t" stroked="f" coordorigin="2186,525" coordsize="8489,4549" path="m10627,525l2234,525,2215,529,2200,539,2190,555,2186,573,2186,5026,2190,5045,2200,5060,2215,5070,2234,5074,10627,5074,10646,5070,10661,5060,10671,5045,10673,5034,2258,5034,2246,5031,2235,5025,2229,5014,2226,5002,2226,597,2229,585,2235,575,2246,568,2258,565,10673,565,10671,555,10661,539,10646,529,10627,525xm10673,565l10603,565,10615,568,10626,575,10632,585,10635,597,10635,5002,10632,5014,10626,5025,10615,5031,10603,5034,10673,5034,10675,5026,10675,573,10673,565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2202;top:541;height:4517;width:8457;" fillcolor="#F8F8F8" filled="t" stroked="f" coordorigin="2202,541" coordsize="8457,4517" path="m10627,541l2234,541,2222,544,2211,551,2205,561,2202,573,2202,5026,2205,5038,2211,5049,2222,5056,2234,5058,10627,5058,10639,5056,10650,5049,10656,5038,10659,5026,10659,573,10656,561,10650,551,10639,544,10627,541xe">
              <v:path arrowok="t"/>
              <v:fill on="t" focussize="0,0"/>
              <v:stroke on="f"/>
              <v:imagedata o:title=""/>
              <o:lock v:ext="edit"/>
            </v:shape>
            <v:rect id="_x0000_s1107" o:spid="_x0000_s1107" o:spt="1" style="position:absolute;left:2266;top:669;height:4293;width:832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8" o:spid="_x0000_s1108" o:spt="202" type="#_x0000_t202" style="position:absolute;left:2186;top:525;height:4549;width:84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20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--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>query</w:t>
                    </w:r>
                  </w:p>
                  <w:p>
                    <w:pPr>
                      <w:spacing w:before="89" w:line="338" w:lineRule="auto"/>
                      <w:ind w:left="208" w:right="279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select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article_id, user_id, channel_id,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>REPLACE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>REPLACE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>REPLACE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(title, 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CHAR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13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), 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), 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CHAR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10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), 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), 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','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 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) title,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>status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update_time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from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news_article_basic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>limit</w:t>
                    </w:r>
                    <w:r>
                      <w:rPr>
                        <w:rFonts w:ascii="Courier New"/>
                        <w:color w:val="770088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3"/>
                      <w:ind w:left="20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+------------+---------+------------+-----------------------------+---</w:t>
                    </w:r>
                  </w:p>
                  <w:p>
                    <w:pPr>
                      <w:spacing w:before="89"/>
                      <w:ind w:left="20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-----+---------------------+</w:t>
                    </w:r>
                  </w:p>
                  <w:p>
                    <w:pPr>
                      <w:tabs>
                        <w:tab w:val="left" w:pos="3552"/>
                        <w:tab w:val="left" w:pos="7819"/>
                      </w:tabs>
                      <w:spacing w:before="89" w:line="338" w:lineRule="auto"/>
                      <w:ind w:left="208" w:right="551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| article_id | user_id | channel_id</w:t>
                    </w:r>
                    <w:r>
                      <w:rPr>
                        <w:rFonts w:ascii="Courier New"/>
                        <w:color w:val="333333"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|</w:t>
                    </w:r>
                    <w:r>
                      <w:rPr>
                        <w:rFonts w:ascii="Courier New"/>
                        <w:color w:val="333333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title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333333"/>
                        <w:spacing w:val="-17"/>
                        <w:sz w:val="19"/>
                      </w:rPr>
                      <w:t xml:space="preserve">|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>status</w:t>
                    </w:r>
                    <w:r>
                      <w:rPr>
                        <w:rFonts w:ascii="Courier New"/>
                        <w:color w:val="770088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|</w:t>
                    </w:r>
                    <w:r>
                      <w:rPr>
                        <w:rFonts w:ascii="Courier New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update_time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|</w:t>
                    </w:r>
                  </w:p>
                  <w:p>
                    <w:pPr>
                      <w:spacing w:before="2"/>
                      <w:ind w:left="20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+------------+---------+------------+-----------------------------+---</w:t>
                    </w:r>
                  </w:p>
                  <w:p>
                    <w:pPr>
                      <w:spacing w:before="89"/>
                      <w:ind w:left="20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-----+---------------------+</w:t>
                    </w:r>
                  </w:p>
                  <w:p>
                    <w:pPr>
                      <w:tabs>
                        <w:tab w:val="left" w:pos="1476"/>
                        <w:tab w:val="left" w:pos="2630"/>
                        <w:tab w:val="left" w:pos="4014"/>
                        <w:tab w:val="left" w:pos="7589"/>
                      </w:tabs>
                      <w:spacing w:before="57" w:line="304" w:lineRule="auto"/>
                      <w:ind w:left="323" w:right="781" w:hanging="116"/>
                      <w:jc w:val="left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|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ab/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Courier New" w:eastAsia="Courier New"/>
                        <w:color w:val="116644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|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ab/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Courier New" w:eastAsia="Courier New"/>
                        <w:color w:val="116644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|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ab/>
                    </w:r>
                    <w:r>
                      <w:rPr>
                        <w:rFonts w:ascii="Courier New" w:eastAsia="Courier New"/>
                        <w:color w:val="116644"/>
                        <w:w w:val="95"/>
                        <w:sz w:val="19"/>
                      </w:rPr>
                      <w:t>17</w:t>
                    </w:r>
                    <w:r>
                      <w:rPr>
                        <w:rFonts w:ascii="Courier New" w:eastAsia="Courier New"/>
                        <w:color w:val="116644"/>
                        <w:spacing w:val="-4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w w:val="95"/>
                        <w:sz w:val="19"/>
                      </w:rPr>
                      <w:t>|</w:t>
                    </w:r>
                    <w:r>
                      <w:rPr>
                        <w:rFonts w:ascii="Courier New" w:eastAsia="Courier New"/>
                        <w:color w:val="333333"/>
                        <w:spacing w:val="-4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w w:val="95"/>
                        <w:sz w:val="19"/>
                      </w:rPr>
                      <w:t>Vue</w:t>
                    </w:r>
                    <w:r>
                      <w:rPr>
                        <w:rFonts w:ascii="Courier New" w:eastAsia="Courier New"/>
                        <w:color w:val="333333"/>
                        <w:spacing w:val="-4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w w:val="95"/>
                        <w:sz w:val="19"/>
                      </w:rPr>
                      <w:t>props</w:t>
                    </w:r>
                    <w:r>
                      <w:rPr>
                        <w:color w:val="333333"/>
                        <w:w w:val="95"/>
                        <w:sz w:val="19"/>
                      </w:rPr>
                      <w:t>⽤用法⼩小结原荐</w:t>
                    </w:r>
                    <w:r>
                      <w:rPr>
                        <w:color w:val="333333"/>
                        <w:w w:val="95"/>
                        <w:sz w:val="19"/>
                      </w:rPr>
                      <w:tab/>
                    </w:r>
                    <w:r>
                      <w:rPr>
                        <w:rFonts w:ascii="Courier New" w:eastAsia="Courier New"/>
                        <w:color w:val="333333"/>
                        <w:spacing w:val="-17"/>
                        <w:sz w:val="19"/>
                      </w:rPr>
                      <w:t xml:space="preserve">| 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 xml:space="preserve">2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| 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2019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-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02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-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18 11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:08:16</w:t>
                    </w:r>
                    <w:r>
                      <w:rPr>
                        <w:rFonts w:ascii="Courier New" w:eastAsia="Courier New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|</w:t>
                    </w:r>
                  </w:p>
                  <w:p>
                    <w:pPr>
                      <w:spacing w:before="30"/>
                      <w:ind w:left="20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+------------+---------+------------+-----------------------------+---</w:t>
                    </w:r>
                  </w:p>
                  <w:p>
                    <w:pPr>
                      <w:spacing w:before="89"/>
                      <w:ind w:left="20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-----+---------------------+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109" o:spid="_x0000_s1109" style="position:absolute;left:0pt;margin-left:96.45pt;margin-top:11.45pt;height:4.05pt;width:4.05pt;mso-position-horizontal-relative:page;z-index:251661312;mso-width-relative:page;mso-height-relative:page;" filled="f" stroked="t" coordorigin="1930,229" coordsize="81,81" path="m2010,269l2007,285,1998,297,1985,306,1970,309,1954,306,1942,297,1933,285,1930,269,1933,253,1942,241,1954,232,1970,229,1985,232,1998,241,2007,253,2010,269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eastAsia="Arial Black"/>
          <w:color w:val="333333"/>
          <w:sz w:val="21"/>
        </w:rPr>
        <w:t>HIVE</w:t>
      </w:r>
      <w:r>
        <w:rPr>
          <w:color w:val="333333"/>
          <w:sz w:val="21"/>
        </w:rPr>
        <w:t>默认分割符，</w:t>
      </w:r>
      <w:r>
        <w:rPr>
          <w:rFonts w:ascii="Arial" w:eastAsia="Arial"/>
          <w:b/>
          <w:color w:val="333333"/>
          <w:sz w:val="21"/>
        </w:rPr>
        <w:t>"\t", "\n"</w:t>
      </w:r>
      <w:r>
        <w:rPr>
          <w:color w:val="333333"/>
          <w:sz w:val="21"/>
        </w:rPr>
        <w:t>这些特殊字符出不不了了</w:t>
      </w:r>
    </w:p>
    <w:p>
      <w:pPr>
        <w:pStyle w:val="6"/>
        <w:spacing w:before="3"/>
        <w:ind w:left="0"/>
        <w:rPr>
          <w:sz w:val="9"/>
        </w:rPr>
      </w:pPr>
    </w:p>
    <w:p>
      <w:pPr>
        <w:pStyle w:val="6"/>
        <w:spacing w:before="91"/>
        <w:rPr>
          <w:rFonts w:ascii="Arial Black" w:eastAsia="Arial Black"/>
        </w:rPr>
      </w:pPr>
      <w:r>
        <w:pict>
          <v:group id="_x0000_s1110" o:spid="_x0000_s1110" o:spt="203" style="position:absolute;left:0pt;margin-left:72.05pt;margin-top:10.05pt;height:4.85pt;width:4.85pt;mso-position-horizontal-relative:page;z-index:251661312;mso-width-relative:page;mso-height-relative:page;" coordorigin="1441,202" coordsize="97,97">
            <o:lock v:ext="edit"/>
            <v:shape id="_x0000_s1111" o:spid="_x0000_s1111" style="position:absolute;left:1449;top:210;height:81;width:81;" fillcolor="#333333" filled="t" stroked="f" coordorigin="1449,210" coordsize="81,81" path="m1489,290l1474,287,1461,278,1452,266,1449,250,1452,234,1461,222,1474,213,1489,210,1505,213,1518,222,1526,234,1529,250,1526,266,1518,278,1505,287,1489,290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1449;top:210;height:81;width:81;" filled="f" stroked="t" coordorigin="1449,210" coordsize="81,81" path="m1529,250l1526,266,1518,278,1505,287,1489,290,1474,287,1461,278,1452,266,1449,250,1452,234,1461,222,1474,213,1489,210,1505,213,1518,222,1526,234,1529,250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95"/>
        </w:rPr>
        <w:t>并且</w:t>
      </w:r>
      <w:r>
        <w:rPr>
          <w:rFonts w:ascii="Arial Black" w:eastAsia="Arial Black"/>
          <w:color w:val="333333"/>
          <w:w w:val="95"/>
        </w:rPr>
        <w:t>mysql</w:t>
      </w:r>
      <w:r>
        <w:rPr>
          <w:color w:val="333333"/>
          <w:w w:val="95"/>
        </w:rPr>
        <w:t>表中存在</w:t>
      </w:r>
      <w:r>
        <w:rPr>
          <w:rFonts w:ascii="Arial Black" w:eastAsia="Arial Black"/>
          <w:color w:val="333333"/>
          <w:w w:val="95"/>
        </w:rPr>
        <w:t>tinyibt,</w:t>
      </w:r>
      <w:r>
        <w:rPr>
          <w:color w:val="333333"/>
          <w:w w:val="95"/>
        </w:rPr>
        <w:t>必须在</w:t>
      </w:r>
      <w:r>
        <w:rPr>
          <w:rFonts w:ascii="Arial Black" w:eastAsia="Arial Black"/>
          <w:color w:val="333333"/>
          <w:w w:val="95"/>
        </w:rPr>
        <w:t>connet</w:t>
      </w:r>
      <w:r>
        <w:rPr>
          <w:color w:val="333333"/>
          <w:w w:val="95"/>
        </w:rPr>
        <w:t>中加⼊入</w:t>
      </w:r>
      <w:r>
        <w:rPr>
          <w:rFonts w:ascii="Arial Black" w:eastAsia="Arial Black"/>
          <w:color w:val="333333"/>
          <w:w w:val="95"/>
        </w:rPr>
        <w:t>: ?tinyInt1isBit=false</w:t>
      </w:r>
    </w:p>
    <w:p>
      <w:pPr>
        <w:pStyle w:val="6"/>
        <w:spacing w:before="110"/>
        <w:ind w:left="796" w:right="3071"/>
        <w:jc w:val="center"/>
      </w:pPr>
      <w:r>
        <w:pict>
          <v:shape id="_x0000_s1113" o:spid="_x0000_s1113" style="position:absolute;left:0pt;margin-left:96.45pt;margin-top:11.45pt;height:4.05pt;width:4.05pt;mso-position-horizontal-relative:page;z-index:251661312;mso-width-relative:page;mso-height-relative:page;" filled="f" stroked="t" coordorigin="1930,229" coordsize="81,81" path="m2010,269l2007,285,1998,297,1985,306,1970,309,1954,306,1942,297,1933,285,1930,269,1933,253,1942,241,1954,232,1970,229,1985,232,1998,241,2007,253,2010,269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</w:rPr>
        <w:t>防⽌止默认到</w:t>
      </w:r>
      <w:r>
        <w:rPr>
          <w:rFonts w:ascii="Arial Black" w:eastAsia="Arial Black"/>
          <w:color w:val="333333"/>
        </w:rPr>
        <w:t>HIVE</w:t>
      </w:r>
      <w:r>
        <w:rPr>
          <w:color w:val="333333"/>
        </w:rPr>
        <w:t>中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字段默认会被转化为</w:t>
      </w:r>
      <w:r>
        <w:rPr>
          <w:rFonts w:ascii="Arial Black" w:eastAsia="Arial Black"/>
          <w:color w:val="333333"/>
        </w:rPr>
        <w:t>boolean</w:t>
      </w:r>
      <w:r>
        <w:rPr>
          <w:color w:val="333333"/>
        </w:rPr>
        <w:t>数据类型</w:t>
      </w:r>
    </w:p>
    <w:p>
      <w:pPr>
        <w:pStyle w:val="6"/>
        <w:spacing w:before="174"/>
        <w:ind w:left="105"/>
      </w:pPr>
      <w:r>
        <w:rPr>
          <w:rFonts w:ascii="Arial Black" w:eastAsia="Arial Black"/>
          <w:color w:val="333333"/>
          <w:w w:val="90"/>
        </w:rPr>
        <w:t>4</w:t>
      </w:r>
      <w:r>
        <w:rPr>
          <w:color w:val="333333"/>
          <w:w w:val="90"/>
        </w:rPr>
        <w:t>、</w:t>
      </w:r>
      <w:r>
        <w:rPr>
          <w:rFonts w:ascii="Arial Black" w:eastAsia="Arial Black"/>
          <w:color w:val="333333"/>
          <w:w w:val="90"/>
        </w:rPr>
        <w:t>news_channel</w:t>
      </w:r>
      <w:r>
        <w:rPr>
          <w:color w:val="333333"/>
          <w:w w:val="90"/>
        </w:rPr>
        <w:t>与⽤用户两张表⼀一起导⼊入</w:t>
      </w:r>
    </w:p>
    <w:p>
      <w:pPr>
        <w:pStyle w:val="6"/>
        <w:spacing w:before="173"/>
        <w:ind w:left="105"/>
        <w:rPr>
          <w:rFonts w:ascii="Arial Black" w:eastAsia="Arial Black"/>
        </w:rPr>
      </w:pPr>
      <w:r>
        <w:rPr>
          <w:rFonts w:ascii="Arial Black" w:eastAsia="Arial Black"/>
          <w:color w:val="333333"/>
          <w:w w:val="95"/>
        </w:rPr>
        <w:t>5</w:t>
      </w:r>
      <w:r>
        <w:rPr>
          <w:color w:val="333333"/>
          <w:w w:val="95"/>
        </w:rPr>
        <w:t>、</w:t>
      </w:r>
      <w:r>
        <w:rPr>
          <w:rFonts w:ascii="Arial Black" w:eastAsia="Arial Black"/>
          <w:color w:val="333333"/>
          <w:w w:val="95"/>
        </w:rPr>
        <w:t>news_article_content</w:t>
      </w:r>
    </w:p>
    <w:p>
      <w:pPr>
        <w:pStyle w:val="6"/>
        <w:spacing w:before="166"/>
      </w:pPr>
      <w:r>
        <w:pict>
          <v:group id="_x0000_s1114" o:spid="_x0000_s1114" o:spt="203" style="position:absolute;left:0pt;margin-left:72.05pt;margin-top:13.95pt;height:4.85pt;width:4.85pt;mso-position-horizontal-relative:page;z-index:251661312;mso-width-relative:page;mso-height-relative:page;" coordorigin="1441,280" coordsize="97,97">
            <o:lock v:ext="edit"/>
            <v:shape id="_x0000_s1115" o:spid="_x0000_s1115" style="position:absolute;left:1449;top:287;height:81;width:81;" fillcolor="#333333" filled="t" stroked="f" coordorigin="1449,288" coordsize="81,81" path="m1489,368l1474,365,1461,356,1452,343,1449,328,1452,312,1461,299,1474,291,1489,288,1505,291,1518,299,1526,312,1529,328,1526,343,1518,356,1505,365,1489,368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style="position:absolute;left:1449;top:287;height:81;width:81;" filled="f" stroked="t" coordorigin="1449,288" coordsize="81,81" path="m1529,328l1526,343,1518,356,1505,365,1489,368,1474,365,1461,356,1452,343,1449,328,1452,312,1461,299,1474,291,1489,288,1505,291,1518,299,1526,312,1529,328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90"/>
        </w:rPr>
        <w:t>全量量导⼊入</w:t>
      </w:r>
      <w:r>
        <w:rPr>
          <w:rFonts w:ascii="Arial Black" w:eastAsia="Arial Black"/>
          <w:color w:val="333333"/>
          <w:w w:val="90"/>
        </w:rPr>
        <w:t>(</w:t>
      </w:r>
      <w:r>
        <w:rPr>
          <w:color w:val="333333"/>
          <w:w w:val="90"/>
        </w:rPr>
        <w:t>表只是看结构，不不需要在</w:t>
      </w:r>
      <w:r>
        <w:rPr>
          <w:rFonts w:ascii="Arial Black" w:eastAsia="Arial Black"/>
          <w:color w:val="333333"/>
          <w:w w:val="90"/>
        </w:rPr>
        <w:t>HIVE</w:t>
      </w:r>
      <w:r>
        <w:rPr>
          <w:color w:val="333333"/>
          <w:w w:val="90"/>
        </w:rPr>
        <w:t>中创建，因为是直接导⼊入</w:t>
      </w:r>
      <w:r>
        <w:rPr>
          <w:rFonts w:ascii="Arial Black" w:eastAsia="Arial Black"/>
          <w:color w:val="333333"/>
          <w:w w:val="90"/>
        </w:rPr>
        <w:t>HIVE</w:t>
      </w:r>
      <w:r>
        <w:rPr>
          <w:color w:val="333333"/>
          <w:w w:val="90"/>
        </w:rPr>
        <w:t>，会⾃自动创建</w:t>
      </w:r>
    </w:p>
    <w:p>
      <w:pPr>
        <w:pStyle w:val="6"/>
        <w:spacing w:before="6"/>
        <w:rPr>
          <w:rFonts w:ascii="Arial Black"/>
        </w:rPr>
      </w:pPr>
      <w:r>
        <w:rPr>
          <w:rFonts w:ascii="Arial Black"/>
          <w:color w:val="333333"/>
          <w:w w:val="90"/>
        </w:rPr>
        <w:t>news_article_content)</w:t>
      </w:r>
    </w:p>
    <w:p>
      <w:pPr>
        <w:pStyle w:val="3"/>
        <w:numPr>
          <w:ilvl w:val="2"/>
          <w:numId w:val="2"/>
        </w:numPr>
        <w:tabs>
          <w:tab w:val="left" w:pos="920"/>
        </w:tabs>
        <w:spacing w:before="153" w:after="0" w:line="240" w:lineRule="auto"/>
        <w:ind w:left="919" w:right="0" w:hanging="814"/>
        <w:jc w:val="left"/>
        <w:rPr>
          <w:rFonts w:ascii="Arial" w:eastAsia="Arial"/>
          <w:color w:val="333333"/>
        </w:rPr>
      </w:pPr>
      <w:r>
        <w:rPr>
          <w:rFonts w:ascii="Arial" w:eastAsia="Arial"/>
          <w:color w:val="333333"/>
        </w:rPr>
        <w:t>crontab-shell</w:t>
      </w:r>
      <w:r>
        <w:rPr>
          <w:color w:val="333333"/>
        </w:rPr>
        <w:t>脚本定时运⾏行行</w:t>
      </w:r>
    </w:p>
    <w:p>
      <w:pPr>
        <w:pStyle w:val="6"/>
        <w:spacing w:before="188"/>
      </w:pPr>
      <w:r>
        <w:pict>
          <v:group id="_x0000_s1117" o:spid="_x0000_s1117" o:spt="203" style="position:absolute;left:0pt;margin-left:72.05pt;margin-top:14pt;height:4.85pt;width:4.85pt;mso-position-horizontal-relative:page;z-index:251661312;mso-width-relative:page;mso-height-relative:page;" coordorigin="1441,281" coordsize="97,97">
            <o:lock v:ext="edit"/>
            <v:shape id="_x0000_s1118" o:spid="_x0000_s1118" style="position:absolute;left:1449;top:288;height:81;width:81;" fillcolor="#333333" filled="t" stroked="f" coordorigin="1449,289" coordsize="81,81" path="m1489,369l1474,366,1461,357,1452,344,1449,329,1452,313,1461,300,1474,292,1489,289,1505,292,1518,300,1526,313,1529,329,1526,344,1518,357,1505,366,1489,369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style="position:absolute;left:1449;top:288;height:81;width:81;" filled="f" stroked="t" coordorigin="1449,289" coordsize="81,81" path="m1529,329l1526,344,1518,357,1505,366,1489,369,1474,366,1461,357,1452,344,1449,329,1452,313,1461,300,1474,292,1489,289,1505,292,1518,300,1526,313,1529,329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90"/>
        </w:rPr>
        <w:t>创建⼀一个定时运⾏行行的脚本</w:t>
      </w:r>
    </w:p>
    <w:p>
      <w:pPr>
        <w:pStyle w:val="6"/>
        <w:spacing w:before="109"/>
        <w:ind w:left="1066"/>
        <w:rPr>
          <w:rFonts w:ascii="Arial Black"/>
        </w:rPr>
      </w:pPr>
      <w:r>
        <w:pict>
          <v:shape id="_x0000_s1120" o:spid="_x0000_s1120" style="position:absolute;left:0pt;margin-left:96.45pt;margin-top:11.5pt;height:4.05pt;width:4.05pt;mso-position-horizontal-relative:page;z-index:251662336;mso-width-relative:page;mso-height-relative:page;" filled="f" stroked="t" coordorigin="1930,231" coordsize="81,81" path="m2010,271l2007,286,1998,299,1985,308,1970,311,1954,308,1942,299,1933,286,1930,271,1933,255,1942,242,1954,234,1970,231,1985,234,1998,242,2007,255,2010,271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/>
          <w:color w:val="333333"/>
          <w:w w:val="95"/>
        </w:rPr>
        <w:t>crontab -e</w:t>
      </w:r>
    </w:p>
    <w:p>
      <w:pPr>
        <w:pStyle w:val="6"/>
        <w:spacing w:before="46"/>
      </w:pPr>
      <w:r>
        <w:pict>
          <v:group id="_x0000_s1121" o:spid="_x0000_s1121" o:spt="203" style="position:absolute;left:0pt;margin-left:72.05pt;margin-top:6.9pt;height:4.85pt;width:4.85pt;mso-position-horizontal-relative:page;z-index:251662336;mso-width-relative:page;mso-height-relative:page;" coordorigin="1441,139" coordsize="97,97">
            <o:lock v:ext="edit"/>
            <v:shape id="_x0000_s1122" o:spid="_x0000_s1122" style="position:absolute;left:1449;top:146;height:81;width:81;" fillcolor="#333333" filled="t" stroked="f" coordorigin="1449,147" coordsize="81,81" path="m1489,227l1474,224,1461,215,1452,202,1449,187,1452,171,1461,158,1474,150,1489,147,1505,150,1518,158,1526,171,1529,187,1526,202,1518,215,1505,224,1489,227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style="position:absolute;left:1449;top:146;height:81;width:81;" filled="f" stroked="t" coordorigin="1449,147" coordsize="81,81" path="m1529,187l1526,202,1518,215,1505,224,1489,227,1474,224,1461,215,1452,202,1449,187,1452,171,1461,158,1474,150,1489,147,1505,150,1518,158,1526,171,1529,187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85"/>
        </w:rPr>
        <w:t>写⼊入定时执⾏行行的命令：</w:t>
      </w:r>
    </w:p>
    <w:p>
      <w:pPr>
        <w:pStyle w:val="6"/>
        <w:spacing w:before="109"/>
        <w:ind w:left="1066"/>
        <w:rPr>
          <w:rFonts w:ascii="Arial Black"/>
        </w:rPr>
      </w:pPr>
      <w:r>
        <w:pict>
          <v:shape id="_x0000_s1124" o:spid="_x0000_s1124" style="position:absolute;left:0pt;margin-left:96.45pt;margin-top:11.5pt;height:4.05pt;width:4.05pt;mso-position-horizontal-relative:page;z-index:251662336;mso-width-relative:page;mso-height-relative:page;" filled="f" stroked="t" coordorigin="1930,231" coordsize="81,81" path="m2010,271l2007,286,1998,299,1985,308,1970,311,1954,308,1942,299,1933,286,1930,271,1933,255,1942,242,1954,234,1970,231,1985,234,1998,242,2007,255,2010,271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/>
          <w:color w:val="333333"/>
        </w:rPr>
        <w:t>*/30 * * * * /root/toutiao_project/scripts/import_incremental.sh</w:t>
      </w:r>
    </w:p>
    <w:p>
      <w:pPr>
        <w:pStyle w:val="6"/>
        <w:spacing w:before="46"/>
      </w:pPr>
      <w:r>
        <w:pict>
          <v:group id="_x0000_s1125" o:spid="_x0000_s1125" o:spt="203" style="position:absolute;left:0pt;margin-left:72.05pt;margin-top:6.9pt;height:4.85pt;width:4.85pt;mso-position-horizontal-relative:page;z-index:251662336;mso-width-relative:page;mso-height-relative:page;" coordorigin="1441,139" coordsize="97,97">
            <o:lock v:ext="edit"/>
            <v:shape id="_x0000_s1126" o:spid="_x0000_s1126" style="position:absolute;left:1449;top:146;height:81;width:81;" fillcolor="#333333" filled="t" stroked="f" coordorigin="1449,147" coordsize="81,81" path="m1489,227l1474,224,1461,215,1452,202,1449,187,1452,171,1461,158,1474,150,1489,147,1505,150,1518,158,1526,171,1529,187,1526,202,1518,215,1505,224,1489,227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1449;top:146;height:81;width:81;" filled="f" stroked="t" coordorigin="1449,147" coordsize="81,81" path="m1529,187l1526,202,1518,215,1505,224,1489,227,1474,224,1461,215,1452,202,1449,187,1452,171,1461,158,1474,150,1489,147,1505,150,1518,158,1526,171,1529,187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</w:rPr>
        <w:t>启动服务</w:t>
      </w:r>
    </w:p>
    <w:p>
      <w:pPr>
        <w:pStyle w:val="6"/>
        <w:spacing w:before="109"/>
        <w:ind w:left="1066"/>
        <w:rPr>
          <w:rFonts w:ascii="Arial Black"/>
        </w:rPr>
      </w:pPr>
      <w:r>
        <w:pict>
          <v:shape id="_x0000_s1128" o:spid="_x0000_s1128" style="position:absolute;left:0pt;margin-left:96.45pt;margin-top:11.5pt;height:4.05pt;width:4.05pt;mso-position-horizontal-relative:page;z-index:251662336;mso-width-relative:page;mso-height-relative:page;" filled="f" stroked="t" coordorigin="1930,231" coordsize="81,81" path="m2010,271l2007,286,1998,299,1985,308,1970,311,1954,308,1942,299,1933,286,1930,271,1933,255,1942,242,1954,234,1970,231,1985,234,1998,242,2007,255,2010,271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/>
          <w:color w:val="333333"/>
          <w:w w:val="95"/>
        </w:rPr>
        <w:t>service crond start/stop</w:t>
      </w:r>
    </w:p>
    <w:p>
      <w:pPr>
        <w:pStyle w:val="3"/>
        <w:spacing w:before="153"/>
        <w:ind w:left="105" w:firstLine="0"/>
      </w:pPr>
      <w:r>
        <w:rPr>
          <w:rFonts w:ascii="Arial" w:eastAsia="Arial"/>
          <w:color w:val="333333"/>
        </w:rPr>
        <w:t xml:space="preserve">2.2.3 </w:t>
      </w:r>
      <w:r>
        <w:rPr>
          <w:color w:val="333333"/>
        </w:rPr>
        <w:t>总结</w:t>
      </w:r>
    </w:p>
    <w:p>
      <w:pPr>
        <w:pStyle w:val="6"/>
        <w:spacing w:before="167" w:line="324" w:lineRule="auto"/>
        <w:ind w:left="1066" w:right="5842" w:hanging="481"/>
        <w:rPr>
          <w:rFonts w:ascii="Arial Black" w:hAnsi="Arial Black" w:eastAsia="Arial Black"/>
        </w:rPr>
      </w:pPr>
      <w:r>
        <w:pict>
          <v:group id="_x0000_s1129" o:spid="_x0000_s1129" o:spt="203" style="position:absolute;left:0pt;margin-left:72.05pt;margin-top:14pt;height:4.85pt;width:4.85pt;mso-position-horizontal-relative:page;z-index:251662336;mso-width-relative:page;mso-height-relative:page;" coordorigin="1441,281" coordsize="97,97">
            <o:lock v:ext="edit"/>
            <v:shape id="_x0000_s1130" o:spid="_x0000_s1130" style="position:absolute;left:1449;top:288;height:81;width:81;" fillcolor="#333333" filled="t" stroked="f" coordorigin="1449,289" coordsize="81,81" path="m1489,369l1474,366,1461,357,1452,344,1449,329,1452,313,1461,300,1474,292,1489,289,1505,292,1518,300,1526,313,1529,329,1526,344,1518,357,1505,366,1489,369xe">
              <v:path arrowok="t"/>
              <v:fill on="t" focussize="0,0"/>
              <v:stroke on="f"/>
              <v:imagedata o:title=""/>
              <o:lock v:ext="edit"/>
            </v:shape>
            <v:shape id="_x0000_s1131" o:spid="_x0000_s1131" style="position:absolute;left:1449;top:288;height:81;width:81;" filled="f" stroked="t" coordorigin="1449,289" coordsize="81,81" path="m1529,329l1526,344,1518,357,1505,366,1489,369,1474,366,1461,357,1452,344,1449,329,1452,313,1461,300,1474,292,1489,289,1505,292,1518,300,1526,313,1529,329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pict>
          <v:shape id="_x0000_s1132" o:spid="_x0000_s1132" style="position:absolute;left:0pt;margin-left:96.45pt;margin-top:35.65pt;height:4.05pt;width:4.05pt;mso-position-horizontal-relative:page;z-index:-251649024;mso-width-relative:page;mso-height-relative:page;" filled="f" stroked="t" coordorigin="1930,713" coordsize="81,81" path="m2010,753l2007,769,1998,782,1985,790,1970,793,1954,790,1942,782,1933,769,1930,753,1933,738,1942,725,1954,716,1970,713,1985,716,1998,725,2007,738,2010,753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hAnsi="Arial Black" w:eastAsia="Arial Black"/>
          <w:color w:val="333333"/>
          <w:w w:val="85"/>
        </w:rPr>
        <w:t>sqoop</w:t>
      </w:r>
      <w:r>
        <w:rPr>
          <w:color w:val="333333"/>
          <w:w w:val="85"/>
        </w:rPr>
        <w:t>导⼊入业务数据到</w:t>
      </w:r>
      <w:r>
        <w:rPr>
          <w:rFonts w:ascii="Arial Black" w:hAnsi="Arial Black" w:eastAsia="Arial Black"/>
          <w:color w:val="333333"/>
          <w:w w:val="85"/>
        </w:rPr>
        <w:t>hadoop</w:t>
      </w:r>
      <w:r>
        <w:rPr>
          <w:color w:val="333333"/>
          <w:w w:val="85"/>
        </w:rPr>
        <w:t>操作</w:t>
      </w:r>
      <w:r>
        <w:rPr>
          <w:rFonts w:ascii="Arial Black" w:hAnsi="Arial Black" w:eastAsia="Arial Black"/>
          <w:color w:val="333333"/>
          <w:w w:val="95"/>
        </w:rPr>
        <w:t>append, lastmodi</w:t>
      </w:r>
      <w:r>
        <w:rPr>
          <w:rFonts w:ascii="Courier New" w:hAnsi="Courier New" w:eastAsia="Courier New"/>
          <w:color w:val="333333"/>
          <w:w w:val="95"/>
        </w:rPr>
        <w:t>ﬁ</w:t>
      </w:r>
      <w:r>
        <w:rPr>
          <w:rFonts w:ascii="Arial Black" w:hAnsi="Arial Black" w:eastAsia="Arial Black"/>
          <w:color w:val="333333"/>
          <w:w w:val="95"/>
        </w:rPr>
        <w:t>eld</w:t>
      </w:r>
    </w:p>
    <w:p>
      <w:pPr>
        <w:pStyle w:val="6"/>
        <w:spacing w:line="241" w:lineRule="exact"/>
      </w:pPr>
      <w:r>
        <w:pict>
          <v:group id="_x0000_s1133" o:spid="_x0000_s1133" o:spt="203" style="position:absolute;left:0pt;margin-left:72.05pt;margin-top:2pt;height:4.85pt;width:4.85pt;mso-position-horizontal-relative:page;z-index:251662336;mso-width-relative:page;mso-height-relative:page;" coordorigin="1441,40" coordsize="97,97">
            <o:lock v:ext="edit"/>
            <v:shape id="_x0000_s1134" o:spid="_x0000_s1134" style="position:absolute;left:1449;top:48;height:81;width:81;" fillcolor="#333333" filled="t" stroked="f" coordorigin="1449,48" coordsize="81,81" path="m1489,128l1474,125,1461,117,1452,104,1449,88,1452,73,1461,60,1474,51,1489,48,1505,51,1518,60,1526,73,1529,88,1526,104,1518,117,1505,125,1489,128xe">
              <v:path arrowok="t"/>
              <v:fill on="t" focussize="0,0"/>
              <v:stroke on="f"/>
              <v:imagedata o:title=""/>
              <o:lock v:ext="edit"/>
            </v:shape>
            <v:shape id="_x0000_s1135" o:spid="_x0000_s1135" style="position:absolute;left:1449;top:48;height:81;width:81;" filled="f" stroked="t" coordorigin="1449,48" coordsize="81,81" path="m1529,88l1526,104,1518,117,1505,125,1489,128,1474,125,1461,117,1452,104,1449,88,1452,73,1461,60,1474,51,1489,48,1505,51,1518,60,1526,73,1529,88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85"/>
        </w:rPr>
        <w:t>增量量导⼊入形式</w:t>
      </w:r>
    </w:p>
    <w:p>
      <w:pPr>
        <w:spacing w:after="0" w:line="241" w:lineRule="exact"/>
        <w:sectPr>
          <w:pgSz w:w="11900" w:h="16840"/>
          <w:pgMar w:top="740" w:right="1120" w:bottom="280" w:left="1120" w:header="720" w:footer="720" w:gutter="0"/>
          <w:cols w:space="720" w:num="1"/>
        </w:sectPr>
      </w:pPr>
    </w:p>
    <w:p>
      <w:pPr>
        <w:pStyle w:val="2"/>
        <w:numPr>
          <w:ilvl w:val="1"/>
          <w:numId w:val="3"/>
        </w:numPr>
        <w:tabs>
          <w:tab w:val="left" w:pos="889"/>
        </w:tabs>
        <w:spacing w:before="0" w:after="6" w:line="805" w:lineRule="exact"/>
        <w:ind w:left="888" w:right="0" w:hanging="783"/>
        <w:jc w:val="left"/>
        <w:rPr>
          <w:rFonts w:ascii="Arial" w:eastAsia="Arial"/>
        </w:rPr>
      </w:pPr>
      <w:bookmarkStart w:id="12" w:name="  "/>
      <w:bookmarkEnd w:id="12"/>
      <w:bookmarkStart w:id="13" w:name="  "/>
      <w:bookmarkEnd w:id="13"/>
      <w:bookmarkStart w:id="14" w:name="  "/>
      <w:bookmarkEnd w:id="14"/>
      <w:bookmarkStart w:id="15" w:name="  "/>
      <w:bookmarkEnd w:id="15"/>
      <w:bookmarkStart w:id="16" w:name="  &gt;&gt;&#10;endobj&#10;132 0 obj&#10;&lt;&lt;/First 126 0 R/P"/>
      <w:bookmarkEnd w:id="16"/>
      <w:bookmarkStart w:id="17" w:name="  "/>
      <w:bookmarkEnd w:id="17"/>
      <w:bookmarkStart w:id="18" w:name="  &gt;&gt;&#10;endobj&#10;132 0 obj&#10;&lt;&lt;/First 126 0 R/P"/>
      <w:bookmarkEnd w:id="18"/>
      <w:bookmarkStart w:id="19" w:name="  "/>
      <w:bookmarkEnd w:id="19"/>
      <w:r>
        <w:rPr>
          <w:color w:val="333333"/>
          <w:w w:val="90"/>
        </w:rPr>
        <w:t>⽤户⾏为收集到</w:t>
      </w:r>
      <w:r>
        <w:rPr>
          <w:rFonts w:ascii="Arial" w:eastAsia="Arial"/>
          <w:color w:val="333333"/>
          <w:w w:val="90"/>
        </w:rPr>
        <w:t>HIVE</w:t>
      </w:r>
    </w:p>
    <w:p>
      <w:pPr>
        <w:pStyle w:val="6"/>
        <w:spacing w:line="20" w:lineRule="exact"/>
        <w:ind w:left="97"/>
        <w:rPr>
          <w:rFonts w:ascii="Arial"/>
          <w:sz w:val="2"/>
        </w:rPr>
      </w:pPr>
      <w:r>
        <w:rPr>
          <w:rFonts w:ascii="Arial"/>
          <w:sz w:val="2"/>
        </w:rPr>
        <w:pict>
          <v:group id="_x0000_s1136" o:spid="_x0000_s1136" o:spt="203" style="height:0.85pt;width:472.5pt;" coordsize="9450,17">
            <o:lock v:ext="edit"/>
            <v:line id="_x0000_s1137" o:spid="_x0000_s1137" o:spt="20" style="position:absolute;left:0;top:8;height:0;width:9450;" stroked="t" coordsize="21600,21600">
              <v:path arrowok="t"/>
              <v:fill focussize="0,0"/>
              <v:stroke weight="0.800787401574803pt" color="#EEEEE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numPr>
          <w:ilvl w:val="2"/>
          <w:numId w:val="3"/>
        </w:numPr>
        <w:tabs>
          <w:tab w:val="left" w:pos="920"/>
        </w:tabs>
        <w:spacing w:before="134" w:after="0" w:line="240" w:lineRule="auto"/>
        <w:ind w:left="919" w:right="0" w:hanging="814"/>
        <w:jc w:val="left"/>
      </w:pPr>
      <w:r>
        <w:rPr>
          <w:color w:val="333333"/>
          <w:w w:val="85"/>
        </w:rPr>
        <w:t>为什么要收集⽤用户点击⾏为⽇志</w:t>
      </w:r>
    </w:p>
    <w:p>
      <w:pPr>
        <w:pStyle w:val="6"/>
        <w:spacing w:before="188" w:line="261" w:lineRule="auto"/>
        <w:ind w:right="5740"/>
      </w:pPr>
      <w:r>
        <w:pict>
          <v:group id="_x0000_s1138" o:spid="_x0000_s1138" o:spt="203" style="position:absolute;left:0pt;margin-left:72.05pt;margin-top:13.7pt;height:4.85pt;width:4.85pt;mso-position-horizontal-relative:page;z-index:251662336;mso-width-relative:page;mso-height-relative:page;" coordorigin="1441,274" coordsize="97,97">
            <o:lock v:ext="edit"/>
            <v:shape id="_x0000_s1139" o:spid="_x0000_s1139" style="position:absolute;left:1449;top:282;height:81;width:81;" fillcolor="#333333" filled="t" stroked="f" coordorigin="1449,282" coordsize="81,81" path="m1489,362l1474,359,1461,350,1452,338,1449,322,1452,307,1461,294,1474,285,1489,282,1505,285,1518,294,1526,307,1529,322,1526,338,1518,350,1505,359,1489,362xe">
              <v:path arrowok="t"/>
              <v:fill on="t" focussize="0,0"/>
              <v:stroke on="f"/>
              <v:imagedata o:title=""/>
              <o:lock v:ext="edit"/>
            </v:shape>
            <v:shape id="_x0000_s1140" o:spid="_x0000_s1140" style="position:absolute;left:1449;top:282;height:81;width:81;" filled="f" stroked="t" coordorigin="1449,282" coordsize="81,81" path="m1529,322l1526,338,1518,350,1505,359,1489,362,1474,359,1461,350,1452,338,1449,322,1452,307,1461,294,1474,285,1489,282,1505,285,1518,294,1526,307,1529,322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pict>
          <v:group id="_x0000_s1141" o:spid="_x0000_s1141" o:spt="203" style="position:absolute;left:0pt;margin-left:72.05pt;margin-top:29.7pt;height:4.85pt;width:4.85pt;mso-position-horizontal-relative:page;z-index:251662336;mso-width-relative:page;mso-height-relative:page;" coordorigin="1441,594" coordsize="97,97">
            <o:lock v:ext="edit"/>
            <v:shape id="_x0000_s1142" o:spid="_x0000_s1142" style="position:absolute;left:1449;top:602;height:81;width:81;" fillcolor="#333333" filled="t" stroked="f" coordorigin="1449,602" coordsize="81,81" path="m1489,683l1474,679,1461,671,1452,658,1449,643,1452,627,1461,614,1474,606,1489,602,1505,606,1518,614,1526,627,1529,643,1526,658,1518,671,1505,679,1489,683xe">
              <v:path arrowok="t"/>
              <v:fill on="t" focussize="0,0"/>
              <v:stroke on="f"/>
              <v:imagedata o:title=""/>
              <o:lock v:ext="edit"/>
            </v:shape>
            <v:shape id="_x0000_s1143" o:spid="_x0000_s1143" style="position:absolute;left:1449;top:602;height:81;width:81;" filled="f" stroked="t" coordorigin="1449,602" coordsize="81,81" path="m1529,643l1526,658,1518,671,1505,679,1489,683,1474,679,1461,671,1452,658,1449,643,1452,627,1461,614,1474,606,1489,602,1505,606,1518,614,1526,627,1529,643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75"/>
        </w:rPr>
        <w:t>便于了解分析⽤用户的行为、喜好变化</w:t>
      </w:r>
      <w:r>
        <w:rPr>
          <w:color w:val="333333"/>
          <w:w w:val="90"/>
        </w:rPr>
        <w:t>为⽤户建立画像提供依据</w:t>
      </w:r>
    </w:p>
    <w:p>
      <w:pPr>
        <w:pStyle w:val="3"/>
        <w:numPr>
          <w:ilvl w:val="2"/>
          <w:numId w:val="3"/>
        </w:numPr>
        <w:tabs>
          <w:tab w:val="left" w:pos="920"/>
        </w:tabs>
        <w:spacing w:before="108" w:after="0" w:line="240" w:lineRule="auto"/>
        <w:ind w:left="919" w:right="0" w:hanging="814"/>
        <w:jc w:val="left"/>
      </w:pPr>
      <w:r>
        <w:rPr>
          <w:color w:val="333333"/>
          <w:w w:val="90"/>
        </w:rPr>
        <w:t>⽤户⽇志如何收集</w:t>
      </w:r>
    </w:p>
    <w:p>
      <w:pPr>
        <w:pStyle w:val="4"/>
        <w:numPr>
          <w:ilvl w:val="3"/>
          <w:numId w:val="3"/>
        </w:numPr>
        <w:tabs>
          <w:tab w:val="left" w:pos="976"/>
        </w:tabs>
        <w:spacing w:before="112" w:after="0" w:line="240" w:lineRule="auto"/>
        <w:ind w:left="975" w:right="0" w:hanging="870"/>
        <w:jc w:val="left"/>
      </w:pPr>
      <w:r>
        <w:rPr>
          <w:color w:val="333333"/>
          <w:w w:val="105"/>
        </w:rPr>
        <w:t>埋点开发测试流程</w:t>
      </w:r>
    </w:p>
    <w:p>
      <w:pPr>
        <w:pStyle w:val="6"/>
        <w:spacing w:before="171"/>
        <w:rPr>
          <w:rFonts w:ascii="Arial Black" w:eastAsia="Arial Black"/>
        </w:rPr>
      </w:pPr>
      <w:r>
        <w:pict>
          <v:group id="_x0000_s1144" o:spid="_x0000_s1144" o:spt="203" style="position:absolute;left:0pt;margin-left:72.05pt;margin-top:13.9pt;height:4.85pt;width:4.85pt;mso-position-horizontal-relative:page;z-index:251662336;mso-width-relative:page;mso-height-relative:page;" coordorigin="1441,278" coordsize="97,97">
            <o:lock v:ext="edit"/>
            <v:shape id="_x0000_s1145" o:spid="_x0000_s1145" style="position:absolute;left:1449;top:286;height:81;width:81;" fillcolor="#333333" filled="t" stroked="f" coordorigin="1449,286" coordsize="81,81" path="m1489,366l1474,363,1461,355,1452,342,1449,326,1452,311,1461,298,1474,289,1489,286,1505,289,1518,298,1526,311,1529,326,1526,342,1518,355,1505,363,1489,366xe">
              <v:path arrowok="t"/>
              <v:fill on="t" focussize="0,0"/>
              <v:stroke on="f"/>
              <v:imagedata o:title=""/>
              <o:lock v:ext="edit"/>
            </v:shape>
            <v:shape id="_x0000_s1146" o:spid="_x0000_s1146" style="position:absolute;left:1449;top:286;height:81;width:81;" filled="f" stroked="t" coordorigin="1449,286" coordsize="81,81" path="m1529,326l1526,342,1518,355,1505,363,1489,366,1474,363,1461,355,1452,342,1449,326,1452,311,1461,298,1474,289,1489,286,1505,289,1518,298,1526,311,1529,326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</w:rPr>
        <w:t>埋点参数</w:t>
      </w:r>
      <w:r>
        <w:rPr>
          <w:rFonts w:ascii="Arial Black" w:eastAsia="Arial Black"/>
          <w:color w:val="333333"/>
        </w:rPr>
        <w:t>:</w:t>
      </w:r>
    </w:p>
    <w:p>
      <w:pPr>
        <w:pStyle w:val="5"/>
        <w:spacing w:before="111" w:line="206" w:lineRule="auto"/>
        <w:ind w:left="1066" w:right="263"/>
      </w:pPr>
      <w:r>
        <w:pict>
          <v:shape id="_x0000_s1147" o:spid="_x0000_s1147" style="position:absolute;left:0pt;margin-left:96.45pt;margin-top:11.2pt;height:4.05pt;width:4.05pt;mso-position-horizontal-relative:page;z-index:251662336;mso-width-relative:page;mso-height-relative:page;" filled="f" stroked="t" coordorigin="1930,225" coordsize="81,81" path="m2010,265l2007,280,1998,293,1985,301,1970,305,1954,301,1942,293,1933,280,1930,265,1933,249,1942,236,1954,228,1970,225,1985,228,1998,236,2007,249,2010,265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  <w:spacing w:val="-1"/>
          <w:w w:val="80"/>
        </w:rPr>
        <w:t xml:space="preserve">就是在应⽤用中特定的流程收集⼀一些信息，⽤用来跟踪应⽤用使⽤用的状况，后续⽤用来进⼀一步优化产           </w:t>
      </w:r>
      <w:r>
        <w:rPr>
          <w:color w:val="333333"/>
          <w:w w:val="95"/>
        </w:rPr>
        <w:t>品或是提供运营的数据⽀支撑</w:t>
      </w:r>
    </w:p>
    <w:p>
      <w:pPr>
        <w:pStyle w:val="6"/>
        <w:spacing w:line="311" w:lineRule="exact"/>
      </w:pPr>
      <w:r>
        <w:pict>
          <v:group id="_x0000_s1148" o:spid="_x0000_s1148" o:spt="203" style="position:absolute;left:0pt;margin-left:72.05pt;margin-top:5.15pt;height:4.85pt;width:4.85pt;mso-position-horizontal-relative:page;z-index:251662336;mso-width-relative:page;mso-height-relative:page;" coordorigin="1441,104" coordsize="97,97">
            <o:lock v:ext="edit"/>
            <v:shape id="_x0000_s1149" o:spid="_x0000_s1149" style="position:absolute;left:1449;top:111;height:81;width:81;" fillcolor="#333333" filled="t" stroked="f" coordorigin="1449,112" coordsize="81,81" path="m1489,192l1474,189,1461,180,1452,167,1449,152,1452,136,1461,123,1474,115,1489,112,1505,115,1518,123,1526,136,1529,152,1526,167,1518,180,1505,189,1489,192xe">
              <v:path arrowok="t"/>
              <v:fill on="t" focussize="0,0"/>
              <v:stroke on="f"/>
              <v:imagedata o:title=""/>
              <o:lock v:ext="edit"/>
            </v:shape>
            <v:shape id="_x0000_s1150" o:spid="_x0000_s1150" style="position:absolute;left:1449;top:111;height:81;width:81;" filled="f" stroked="t" coordorigin="1449,112" coordsize="81,81" path="m1529,152l1526,167,1518,180,1505,189,1489,192,1474,189,1461,180,1452,167,1449,152,1452,136,1461,123,1474,115,1489,112,1505,115,1518,123,1526,136,1529,152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  <w:w w:val="95"/>
        </w:rPr>
        <w:t>1</w:t>
      </w:r>
      <w:r>
        <w:rPr>
          <w:color w:val="333333"/>
          <w:w w:val="95"/>
        </w:rPr>
        <w:t>、</w:t>
      </w:r>
      <w:r>
        <w:rPr>
          <w:rFonts w:ascii="Arial Black" w:eastAsia="Arial Black"/>
          <w:color w:val="333333"/>
          <w:w w:val="95"/>
        </w:rPr>
        <w:t>PM</w:t>
      </w:r>
      <w:r>
        <w:rPr>
          <w:color w:val="333333"/>
          <w:w w:val="95"/>
        </w:rPr>
        <w:t>（项⽬目经理理）、算法推荐⼯工程师⼀一起指定埋点需求⽂文档</w:t>
      </w:r>
    </w:p>
    <w:p>
      <w:pPr>
        <w:pStyle w:val="6"/>
        <w:spacing w:before="110"/>
      </w:pPr>
      <w:r>
        <w:pict>
          <v:group id="_x0000_s1151" o:spid="_x0000_s1151" o:spt="203" style="position:absolute;left:0pt;margin-left:72.05pt;margin-top:10.85pt;height:4.85pt;width:4.85pt;mso-position-horizontal-relative:page;z-index:251662336;mso-width-relative:page;mso-height-relative:page;" coordorigin="1441,217" coordsize="97,97">
            <o:lock v:ext="edit"/>
            <v:shape id="_x0000_s1152" o:spid="_x0000_s1152" style="position:absolute;left:1449;top:225;height:81;width:81;" fillcolor="#333333" filled="t" stroked="f" coordorigin="1449,225" coordsize="81,81" path="m1489,305l1474,302,1461,294,1452,281,1449,265,1452,250,1461,237,1474,228,1489,225,1505,228,1518,237,1526,250,1529,265,1526,281,1518,294,1505,302,1489,305xe">
              <v:path arrowok="t"/>
              <v:fill on="t" focussize="0,0"/>
              <v:stroke on="f"/>
              <v:imagedata o:title=""/>
              <o:lock v:ext="edit"/>
            </v:shape>
            <v:shape id="_x0000_s1153" o:spid="_x0000_s1153" style="position:absolute;left:1449;top:225;height:81;width:81;" filled="f" stroked="t" coordorigin="1449,225" coordsize="81,81" path="m1529,265l1526,281,1518,294,1505,302,1489,305,1474,302,1461,294,1452,281,1449,265,1452,250,1461,237,1474,228,1489,225,1505,228,1518,237,1526,250,1529,265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</w:rPr>
        <w:t>2</w:t>
      </w:r>
      <w:r>
        <w:rPr>
          <w:color w:val="333333"/>
        </w:rPr>
        <w:t xml:space="preserve">、后端、客户端 </w:t>
      </w:r>
      <w:r>
        <w:rPr>
          <w:rFonts w:ascii="Arial Black" w:eastAsia="Arial Black"/>
          <w:color w:val="333333"/>
        </w:rPr>
        <w:t>APP</w:t>
      </w:r>
      <w:r>
        <w:rPr>
          <w:color w:val="333333"/>
        </w:rPr>
        <w:t>集成</w:t>
      </w:r>
    </w:p>
    <w:p>
      <w:pPr>
        <w:pStyle w:val="6"/>
        <w:spacing w:before="109"/>
      </w:pPr>
      <w:r>
        <w:pict>
          <v:group id="_x0000_s1154" o:spid="_x0000_s1154" o:spt="203" style="position:absolute;left:0pt;margin-left:72.05pt;margin-top:10.8pt;height:4.85pt;width:4.85pt;mso-position-horizontal-relative:page;z-index:251662336;mso-width-relative:page;mso-height-relative:page;" coordorigin="1441,216" coordsize="97,97">
            <o:lock v:ext="edit"/>
            <v:shape id="_x0000_s1155" o:spid="_x0000_s1155" style="position:absolute;left:1449;top:224;height:81;width:81;" fillcolor="#333333" filled="t" stroked="f" coordorigin="1449,224" coordsize="81,81" path="m1489,304l1474,301,1461,293,1452,280,1449,264,1452,249,1461,236,1474,227,1489,224,1505,227,1518,236,1526,249,1529,264,1526,280,1518,293,1505,301,1489,304xe">
              <v:path arrowok="t"/>
              <v:fill on="t" focussize="0,0"/>
              <v:stroke on="f"/>
              <v:imagedata o:title=""/>
              <o:lock v:ext="edit"/>
            </v:shape>
            <v:shape id="_x0000_s1156" o:spid="_x0000_s1156" style="position:absolute;left:1449;top:224;height:81;width:81;" filled="f" stroked="t" coordorigin="1449,224" coordsize="81,81" path="m1529,264l1526,280,1518,293,1505,301,1489,304,1474,301,1461,293,1452,280,1449,264,1452,249,1461,236,1474,227,1489,224,1505,227,1518,236,1526,249,1529,264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  <w:w w:val="95"/>
        </w:rPr>
        <w:t>3</w:t>
      </w:r>
      <w:r>
        <w:rPr>
          <w:color w:val="333333"/>
          <w:w w:val="95"/>
        </w:rPr>
        <w:t>、推荐⼈人员基于⽂文档埋点测试与梳理理</w:t>
      </w:r>
    </w:p>
    <w:p>
      <w:pPr>
        <w:pStyle w:val="4"/>
        <w:numPr>
          <w:ilvl w:val="3"/>
          <w:numId w:val="3"/>
        </w:numPr>
        <w:tabs>
          <w:tab w:val="left" w:pos="976"/>
        </w:tabs>
        <w:spacing w:before="160" w:after="0" w:line="240" w:lineRule="auto"/>
        <w:ind w:left="975" w:right="0" w:hanging="870"/>
        <w:jc w:val="left"/>
      </w:pPr>
      <w:r>
        <w:rPr>
          <w:color w:val="333333"/>
          <w:w w:val="90"/>
        </w:rPr>
        <w:t>头条⽂章推荐埋点需求整理理</w:t>
      </w:r>
    </w:p>
    <w:p>
      <w:pPr>
        <w:pStyle w:val="6"/>
        <w:spacing w:before="170"/>
        <w:rPr>
          <w:rFonts w:ascii="Arial Black" w:eastAsia="Arial Black"/>
        </w:rPr>
      </w:pPr>
      <w:r>
        <w:pict>
          <v:group id="_x0000_s1157" o:spid="_x0000_s1157" o:spt="203" style="position:absolute;left:0pt;margin-left:72.05pt;margin-top:13.85pt;height:4.85pt;width:4.85pt;mso-position-horizontal-relative:page;z-index:251662336;mso-width-relative:page;mso-height-relative:page;" coordorigin="1441,277" coordsize="97,97">
            <o:lock v:ext="edit"/>
            <v:shape id="_x0000_s1158" o:spid="_x0000_s1158" style="position:absolute;left:1449;top:285;height:81;width:81;" fillcolor="#333333" filled="t" stroked="f" coordorigin="1449,285" coordsize="81,81" path="m1489,365l1474,362,1461,354,1452,341,1449,325,1452,310,1461,297,1474,288,1489,285,1505,288,1518,297,1526,310,1529,325,1526,341,1518,354,1505,362,1489,365xe">
              <v:path arrowok="t"/>
              <v:fill on="t" focussize="0,0"/>
              <v:stroke on="f"/>
              <v:imagedata o:title=""/>
              <o:lock v:ext="edit"/>
            </v:shape>
            <v:shape id="_x0000_s1159" o:spid="_x0000_s1159" style="position:absolute;left:1449;top:285;height:81;width:81;" filled="f" stroked="t" coordorigin="1449,285" coordsize="81,81" path="m1529,325l1526,341,1518,354,1505,362,1489,365,1474,362,1461,354,1452,341,1449,325,1452,310,1461,297,1474,288,1489,285,1505,288,1518,297,1526,310,1529,325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</w:rPr>
        <w:t>埋点事件号</w:t>
      </w:r>
      <w:r>
        <w:rPr>
          <w:rFonts w:ascii="Arial Black" w:eastAsia="Arial Black"/>
          <w:color w:val="333333"/>
        </w:rPr>
        <w:t>:</w:t>
      </w:r>
    </w:p>
    <w:p>
      <w:pPr>
        <w:pStyle w:val="6"/>
        <w:spacing w:before="131"/>
        <w:ind w:left="1066"/>
      </w:pPr>
      <w:r>
        <w:pict>
          <v:shape id="_x0000_s1160" o:spid="_x0000_s1160" style="position:absolute;left:0pt;margin-left:96.45pt;margin-top:11.25pt;height:4.05pt;width:4.05pt;mso-position-horizontal-relative:page;z-index:251662336;mso-width-relative:page;mso-height-relative:page;" filled="f" stroked="t" coordorigin="1930,225" coordsize="81,81" path="m2010,265l2007,281,1998,293,1985,302,1970,305,1954,302,1942,293,1933,281,1930,265,1933,250,1942,237,1954,228,1970,225,1985,228,1998,237,2007,250,2010,265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  <w:w w:val="75"/>
        </w:rPr>
        <w:t>停留留时间</w:t>
      </w:r>
    </w:p>
    <w:p>
      <w:pPr>
        <w:pStyle w:val="6"/>
        <w:spacing w:before="109"/>
        <w:ind w:left="323" w:right="6446"/>
        <w:jc w:val="center"/>
        <w:rPr>
          <w:rFonts w:ascii="Arial Black"/>
        </w:rPr>
      </w:pPr>
      <w:r>
        <w:pict>
          <v:shape id="_x0000_s1161" o:spid="_x0000_s1161" style="position:absolute;left:0pt;margin-left:120.5pt;margin-top:11.2pt;height:4.05pt;width:4.05pt;mso-position-horizontal-relative:page;z-index:251662336;mso-width-relative:page;mso-height-relative:page;" fillcolor="#333333" filled="t" stroked="f" coordorigin="2410,224" coordsize="81,81" path="m2490,224l2410,224,2410,304,2490,304,2490,288,2490,240,2490,224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62" o:spid="_x0000_s1162" style="position:absolute;left:0pt;margin-left:96.45pt;margin-top:11.2pt;height:4.05pt;width:4.05pt;mso-position-horizontal-relative:page;z-index:251662336;mso-width-relative:page;mso-height-relative:page;" filled="f" stroked="t" coordorigin="1930,224" coordsize="81,81" path="m2010,264l2007,280,1998,293,1985,301,1970,304,1954,301,1942,293,1933,280,1930,264,1933,249,1942,236,1954,227,1970,224,1985,227,1998,236,2007,249,2010,264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/>
          <w:color w:val="333333"/>
          <w:w w:val="95"/>
        </w:rPr>
        <w:t>read</w:t>
      </w:r>
    </w:p>
    <w:p>
      <w:pPr>
        <w:pStyle w:val="6"/>
        <w:spacing w:before="46"/>
        <w:ind w:left="1066"/>
      </w:pPr>
      <w:r>
        <w:pict>
          <v:shape id="_x0000_s1163" o:spid="_x0000_s1163" style="position:absolute;left:0pt;margin-left:96.45pt;margin-top:7pt;height:4.05pt;width:4.05pt;mso-position-horizontal-relative:page;z-index:251662336;mso-width-relative:page;mso-height-relative:page;" filled="f" stroked="t" coordorigin="1930,140" coordsize="81,81" path="m2010,180l2007,196,1998,208,1985,217,1970,220,1954,217,1942,208,1933,196,1930,180,1933,165,1942,152,1954,143,1970,140,1985,143,1998,152,2007,165,2010,180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  <w:w w:val="95"/>
        </w:rPr>
        <w:t>点击事件</w:t>
      </w:r>
    </w:p>
    <w:p>
      <w:pPr>
        <w:pStyle w:val="6"/>
        <w:spacing w:before="109"/>
        <w:ind w:left="295" w:right="6446"/>
        <w:jc w:val="center"/>
        <w:rPr>
          <w:rFonts w:ascii="Arial Black"/>
        </w:rPr>
      </w:pPr>
      <w:r>
        <w:pict>
          <v:shape id="_x0000_s1164" o:spid="_x0000_s1164" style="position:absolute;left:0pt;margin-left:120.5pt;margin-top:11.2pt;height:4.05pt;width:4.05pt;mso-position-horizontal-relative:page;z-index:251662336;mso-width-relative:page;mso-height-relative:page;" fillcolor="#333333" filled="t" stroked="f" coordorigin="2410,224" coordsize="81,81" path="m2490,224l2410,224,2410,304,2490,304,2490,288,2490,240,2490,224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65" o:spid="_x0000_s1165" style="position:absolute;left:0pt;margin-left:96.45pt;margin-top:11.2pt;height:4.05pt;width:4.05pt;mso-position-horizontal-relative:page;z-index:251662336;mso-width-relative:page;mso-height-relative:page;" filled="f" stroked="t" coordorigin="1930,224" coordsize="81,81" path="m2010,264l2007,280,1998,293,1985,301,1970,304,1954,301,1942,293,1933,280,1930,264,1933,249,1942,236,1954,227,1970,224,1985,227,1998,236,2007,249,2010,264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/>
          <w:color w:val="333333"/>
          <w:w w:val="85"/>
        </w:rPr>
        <w:t>click</w:t>
      </w:r>
    </w:p>
    <w:p>
      <w:pPr>
        <w:pStyle w:val="6"/>
        <w:spacing w:before="24" w:line="324" w:lineRule="auto"/>
        <w:ind w:left="1546" w:right="4655" w:hanging="481"/>
        <w:rPr>
          <w:rFonts w:ascii="Arial Black" w:eastAsia="Arial Black"/>
        </w:rPr>
      </w:pPr>
      <w:r>
        <w:pict>
          <v:shape id="_x0000_s1166" o:spid="_x0000_s1166" style="position:absolute;left:0pt;margin-left:96.45pt;margin-top:6.95pt;height:4.05pt;width:4.05pt;mso-position-horizontal-relative:page;z-index:251662336;mso-width-relative:page;mso-height-relative:page;" filled="f" stroked="t" coordorigin="1930,139" coordsize="81,81" path="m2010,179l2007,195,1998,208,1985,216,1970,219,1954,216,1942,208,1933,195,1930,179,1933,164,1942,151,1954,142,1970,139,1985,142,1998,151,2007,164,2010,179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pict>
          <v:shape id="_x0000_s1167" o:spid="_x0000_s1167" style="position:absolute;left:0pt;margin-left:120.5pt;margin-top:28.15pt;height:4.05pt;width:4.05pt;mso-position-horizontal-relative:page;z-index:-251648000;mso-width-relative:page;mso-height-relative:page;" fillcolor="#333333" filled="t" stroked="f" coordorigin="2410,564" coordsize="81,81" path="m2490,564l2410,564,2410,644,2490,644,2490,628,2490,580,2490,564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68" o:spid="_x0000_s1168" style="position:absolute;left:0pt;margin-left:96.45pt;margin-top:28.15pt;height:4.05pt;width:4.05pt;mso-position-horizontal-relative:page;z-index:251662336;mso-width-relative:page;mso-height-relative:page;" filled="f" stroked="t" coordorigin="1930,564" coordsize="81,81" path="m2010,604l2007,619,1998,632,1985,641,1970,644,1954,641,1942,632,1933,619,1930,604,1933,588,1942,575,1954,567,1970,564,1985,567,1998,575,2007,588,2010,604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  <w:w w:val="85"/>
        </w:rPr>
        <w:t>曝光事件</w:t>
      </w:r>
      <w:r>
        <w:rPr>
          <w:rFonts w:ascii="Arial Black" w:eastAsia="Arial Black"/>
          <w:color w:val="333333"/>
          <w:w w:val="85"/>
        </w:rPr>
        <w:t>(</w:t>
      </w:r>
      <w:r>
        <w:rPr>
          <w:color w:val="333333"/>
          <w:w w:val="85"/>
        </w:rPr>
        <w:t>相当于刷新⼀一次请求推荐新⽂文章</w:t>
      </w:r>
      <w:r>
        <w:rPr>
          <w:rFonts w:ascii="Arial Black" w:eastAsia="Arial Black"/>
          <w:color w:val="333333"/>
          <w:w w:val="85"/>
        </w:rPr>
        <w:t xml:space="preserve">) </w:t>
      </w:r>
      <w:r>
        <w:rPr>
          <w:rFonts w:ascii="Arial Black" w:eastAsia="Arial Black"/>
          <w:color w:val="333333"/>
          <w:w w:val="95"/>
        </w:rPr>
        <w:t>exposure</w:t>
      </w:r>
    </w:p>
    <w:p>
      <w:pPr>
        <w:pStyle w:val="6"/>
        <w:spacing w:line="241" w:lineRule="exact"/>
        <w:ind w:left="1066"/>
      </w:pPr>
      <w:r>
        <w:pict>
          <v:shape id="_x0000_s1169" o:spid="_x0000_s1169" style="position:absolute;left:0pt;margin-left:96.45pt;margin-top:2.05pt;height:4.05pt;width:4.05pt;mso-position-horizontal-relative:page;z-index:251662336;mso-width-relative:page;mso-height-relative:page;" filled="f" stroked="t" coordorigin="1930,42" coordsize="81,81" path="m2010,82l2007,97,1998,110,1985,119,1970,122,1954,119,1942,110,1933,97,1930,82,1933,66,1942,54,1954,45,1970,42,1985,45,1998,54,2007,66,2010,82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</w:rPr>
        <w:t>收藏事件</w:t>
      </w:r>
    </w:p>
    <w:p>
      <w:pPr>
        <w:pStyle w:val="6"/>
        <w:spacing w:before="110"/>
        <w:ind w:left="1546"/>
        <w:rPr>
          <w:rFonts w:ascii="Arial Black"/>
        </w:rPr>
      </w:pPr>
      <w:r>
        <w:pict>
          <v:shape id="_x0000_s1170" o:spid="_x0000_s1170" style="position:absolute;left:0pt;margin-left:120.5pt;margin-top:11.25pt;height:4.05pt;width:4.05pt;mso-position-horizontal-relative:page;z-index:251662336;mso-width-relative:page;mso-height-relative:page;" fillcolor="#333333" filled="t" stroked="f" coordorigin="2410,225" coordsize="81,81" path="m2490,225l2410,225,2410,305,2490,305,2490,289,2490,241,2490,225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71" o:spid="_x0000_s1171" style="position:absolute;left:0pt;margin-left:96.45pt;margin-top:11.25pt;height:4.05pt;width:4.05pt;mso-position-horizontal-relative:page;z-index:251662336;mso-width-relative:page;mso-height-relative:page;" filled="f" stroked="t" coordorigin="1930,225" coordsize="81,81" path="m2010,265l2007,281,1998,294,1985,302,1970,305,1954,302,1942,294,1933,281,1930,265,1933,250,1942,237,1954,228,1970,225,1985,228,1998,237,2007,250,2010,265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/>
          <w:color w:val="333333"/>
          <w:w w:val="90"/>
        </w:rPr>
        <w:t>collect</w:t>
      </w:r>
    </w:p>
    <w:p>
      <w:pPr>
        <w:pStyle w:val="6"/>
        <w:spacing w:before="45"/>
        <w:ind w:left="1066"/>
      </w:pPr>
      <w:r>
        <w:pict>
          <v:shape id="_x0000_s1172" o:spid="_x0000_s1172" style="position:absolute;left:0pt;margin-left:96.45pt;margin-top:6.95pt;height:4.05pt;width:4.05pt;mso-position-horizontal-relative:page;z-index:251662336;mso-width-relative:page;mso-height-relative:page;" filled="f" stroked="t" coordorigin="1930,139" coordsize="81,81" path="m2010,179l2007,195,1998,207,1985,216,1970,219,1954,216,1942,207,1933,195,1930,179,1933,164,1942,151,1954,142,1970,139,1985,142,1998,151,2007,164,2010,179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</w:rPr>
        <w:t>分享事件</w:t>
      </w:r>
    </w:p>
    <w:p>
      <w:pPr>
        <w:pStyle w:val="6"/>
        <w:spacing w:before="110"/>
        <w:ind w:left="422" w:right="6446"/>
        <w:jc w:val="center"/>
        <w:rPr>
          <w:rFonts w:ascii="Arial Black"/>
        </w:rPr>
      </w:pPr>
      <w:r>
        <w:pict>
          <v:shape id="_x0000_s1173" o:spid="_x0000_s1173" style="position:absolute;left:0pt;margin-left:120.5pt;margin-top:11.25pt;height:4.05pt;width:4.05pt;mso-position-horizontal-relative:page;z-index:251662336;mso-width-relative:page;mso-height-relative:page;" fillcolor="#333333" filled="t" stroked="f" coordorigin="2410,225" coordsize="81,81" path="m2490,225l2410,225,2410,305,2490,305,2490,289,2490,241,2490,225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74" o:spid="_x0000_s1174" style="position:absolute;left:0pt;margin-left:96.45pt;margin-top:11.25pt;height:4.05pt;width:4.05pt;mso-position-horizontal-relative:page;z-index:251662336;mso-width-relative:page;mso-height-relative:page;" filled="f" stroked="t" coordorigin="1930,225" coordsize="81,81" path="m2010,265l2007,281,1998,294,1985,302,1970,305,1954,302,1942,294,1933,281,1930,265,1933,250,1942,237,1954,228,1970,225,1985,228,1998,237,2007,250,2010,265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/>
          <w:color w:val="333333"/>
          <w:w w:val="95"/>
        </w:rPr>
        <w:t>share</w:t>
      </w:r>
    </w:p>
    <w:p>
      <w:pPr>
        <w:pStyle w:val="6"/>
        <w:spacing w:before="45"/>
      </w:pPr>
      <w:r>
        <w:pict>
          <v:group id="_x0000_s1175" o:spid="_x0000_s1175" o:spt="203" style="position:absolute;left:0pt;margin-left:72.05pt;margin-top:6.55pt;height:4.85pt;width:4.85pt;mso-position-horizontal-relative:page;z-index:251662336;mso-width-relative:page;mso-height-relative:page;" coordorigin="1441,131" coordsize="97,97">
            <o:lock v:ext="edit"/>
            <v:shape id="_x0000_s1176" o:spid="_x0000_s1176" style="position:absolute;left:1449;top:139;height:81;width:81;" fillcolor="#333333" filled="t" stroked="f" coordorigin="1449,139" coordsize="81,81" path="m1489,219l1474,216,1461,207,1452,195,1449,179,1452,164,1461,151,1474,142,1489,139,1505,142,1518,151,1526,164,1529,179,1526,195,1518,207,1505,216,1489,219xe">
              <v:path arrowok="t"/>
              <v:fill on="t" focussize="0,0"/>
              <v:stroke on="f"/>
              <v:imagedata o:title=""/>
              <o:lock v:ext="edit"/>
            </v:shape>
            <v:shape id="_x0000_s1177" o:spid="_x0000_s1177" style="position:absolute;left:1449;top:139;height:81;width:81;" filled="f" stroked="t" coordorigin="1449,139" coordsize="81,81" path="m1529,179l1526,195,1518,207,1505,216,1489,219,1474,216,1461,207,1452,195,1449,179,1452,164,1461,151,1474,142,1489,139,1505,142,1518,151,1526,164,1529,179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</w:rPr>
        <w:t>埋点参数⽂文件结构</w:t>
      </w:r>
    </w:p>
    <w:p>
      <w:pPr>
        <w:pStyle w:val="6"/>
        <w:spacing w:before="131" w:line="244" w:lineRule="auto"/>
        <w:ind w:left="1066" w:right="4022"/>
      </w:pPr>
      <w:r>
        <w:pict>
          <v:shape id="_x0000_s1178" o:spid="_x0000_s1178" style="position:absolute;left:0pt;margin-left:96.45pt;margin-top:11.25pt;height:4.05pt;width:4.05pt;mso-position-horizontal-relative:page;z-index:251662336;mso-width-relative:page;mso-height-relative:page;" filled="f" stroked="t" coordorigin="1930,225" coordsize="81,81" path="m2010,265l2007,281,1998,293,1985,302,1970,305,1954,302,1942,293,1933,281,1930,265,1933,250,1942,237,1954,228,1970,225,1985,228,1998,237,2007,250,2010,265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pict>
          <v:shape id="_x0000_s1179" o:spid="_x0000_s1179" style="position:absolute;left:0pt;margin-left:96.45pt;margin-top:27.25pt;height:4.05pt;width:4.05pt;mso-position-horizontal-relative:page;z-index:251662336;mso-width-relative:page;mso-height-relative:page;" filled="f" stroked="t" coordorigin="1930,545" coordsize="81,81" path="m2010,586l2007,601,1998,614,1985,622,1970,626,1954,622,1942,614,1933,601,1930,586,1933,570,1942,557,1954,549,1970,545,1985,549,1998,557,2007,570,2010,586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  <w:w w:val="95"/>
        </w:rPr>
        <w:t xml:space="preserve">曝光的参数：下拉刷新，推荐新的若⼲干篇⽂文章 </w:t>
      </w:r>
      <w:r>
        <w:rPr>
          <w:color w:val="333333"/>
          <w:w w:val="85"/>
        </w:rPr>
        <w:t>我们将埋点参数设计成⼀一个固定格式的</w:t>
      </w:r>
      <w:r>
        <w:rPr>
          <w:rFonts w:ascii="Arial Black" w:eastAsia="Arial Black"/>
          <w:color w:val="333333"/>
          <w:w w:val="85"/>
        </w:rPr>
        <w:t>json</w:t>
      </w:r>
      <w:r>
        <w:rPr>
          <w:color w:val="333333"/>
          <w:spacing w:val="-5"/>
          <w:w w:val="85"/>
        </w:rPr>
        <w:t>字符串串</w:t>
      </w:r>
    </w:p>
    <w:p>
      <w:pPr>
        <w:pStyle w:val="3"/>
        <w:numPr>
          <w:ilvl w:val="2"/>
          <w:numId w:val="3"/>
        </w:numPr>
        <w:tabs>
          <w:tab w:val="left" w:pos="920"/>
        </w:tabs>
        <w:spacing w:before="129" w:after="0" w:line="240" w:lineRule="auto"/>
        <w:ind w:left="919" w:right="0" w:hanging="814"/>
        <w:jc w:val="left"/>
      </w:pPr>
      <w:r>
        <w:rPr>
          <w:color w:val="333333"/>
          <w:w w:val="95"/>
        </w:rPr>
        <w:t>离线部分</w:t>
      </w:r>
      <w:r>
        <w:rPr>
          <w:rFonts w:ascii="Arial" w:eastAsia="Arial"/>
          <w:color w:val="333333"/>
          <w:w w:val="95"/>
        </w:rPr>
        <w:t>-</w:t>
      </w:r>
      <w:r>
        <w:rPr>
          <w:color w:val="333333"/>
          <w:w w:val="95"/>
        </w:rPr>
        <w:t>⽤用户⽇日志收集</w:t>
      </w:r>
    </w:p>
    <w:p>
      <w:pPr>
        <w:pStyle w:val="4"/>
        <w:ind w:left="105" w:firstLine="0"/>
        <w:rPr>
          <w:color w:val="333333"/>
        </w:rPr>
      </w:pPr>
      <w:r>
        <w:rPr>
          <w:color w:val="333333"/>
        </w:rPr>
        <w:t>通过</w:t>
      </w:r>
      <w:r>
        <w:rPr>
          <w:rFonts w:ascii="Arial" w:hAnsi="Arial" w:eastAsia="Arial"/>
          <w:color w:val="333333"/>
        </w:rPr>
        <w:t>ﬂume</w:t>
      </w:r>
      <w:r>
        <w:rPr>
          <w:color w:val="333333"/>
        </w:rPr>
        <w:t>将业务数据服务器器</w:t>
      </w:r>
      <w:r>
        <w:rPr>
          <w:rFonts w:ascii="Arial" w:hAnsi="Arial" w:eastAsia="Arial"/>
          <w:color w:val="333333"/>
        </w:rPr>
        <w:t>A</w:t>
      </w:r>
      <w:r>
        <w:rPr>
          <w:color w:val="333333"/>
        </w:rPr>
        <w:t>的⽇日志收集到</w:t>
      </w:r>
      <w:r>
        <w:rPr>
          <w:rFonts w:ascii="Arial" w:hAnsi="Arial" w:eastAsia="Arial"/>
          <w:color w:val="333333"/>
        </w:rPr>
        <w:t>hadoop</w:t>
      </w:r>
      <w:r>
        <w:rPr>
          <w:color w:val="333333"/>
        </w:rPr>
        <w:t>服务器器</w:t>
      </w:r>
      <w:r>
        <w:rPr>
          <w:rFonts w:ascii="Arial" w:hAnsi="Arial" w:eastAsia="Arial"/>
          <w:color w:val="333333"/>
        </w:rPr>
        <w:t>hdfs</w:t>
      </w:r>
      <w:r>
        <w:rPr>
          <w:color w:val="333333"/>
        </w:rPr>
        <w:t>的</w:t>
      </w:r>
      <w:r>
        <w:rPr>
          <w:rFonts w:ascii="Arial" w:hAnsi="Arial" w:eastAsia="Arial"/>
          <w:color w:val="333333"/>
        </w:rPr>
        <w:t>hive</w:t>
      </w:r>
      <w:r>
        <w:rPr>
          <w:color w:val="333333"/>
        </w:rPr>
        <w:t>中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根据课件设置 sources，channels，sinks</w:t>
      </w:r>
    </w:p>
    <w:p>
      <w:pPr>
        <w:pStyle w:val="6"/>
        <w:spacing w:before="149"/>
        <w:rPr>
          <w:color w:val="333333"/>
        </w:rPr>
      </w:pPr>
      <w:r>
        <w:pict>
          <v:group id="_x0000_s1194" o:spid="_x0000_s1194" o:spt="203" style="position:absolute;left:0pt;margin-left:72.05pt;margin-top:11.9pt;height:4.85pt;width:4.85pt;mso-position-horizontal-relative:page;z-index:251663360;mso-width-relative:page;mso-height-relative:page;" coordorigin="1441,239" coordsize="97,97">
            <o:lock v:ext="edit"/>
            <v:shape id="_x0000_s1195" o:spid="_x0000_s1195" style="position:absolute;left:1449;top:246;height:81;width:81;" fillcolor="#333333" filled="t" stroked="f" coordorigin="1449,247" coordsize="81,81" path="m1489,327l1474,324,1461,315,1452,303,1449,287,1452,271,1461,259,1474,250,1489,247,1505,250,1518,259,1526,271,1529,287,1526,303,1518,315,1505,324,1489,327xe">
              <v:path arrowok="t"/>
              <v:fill on="t" focussize="0,0"/>
              <v:stroke on="f"/>
              <v:imagedata o:title=""/>
              <o:lock v:ext="edit"/>
            </v:shape>
            <v:shape id="_x0000_s1196" o:spid="_x0000_s1196" style="position:absolute;left:1449;top:246;height:81;width:81;" filled="f" stroked="t" coordorigin="1449,247" coordsize="81,81" path="m1529,287l1526,303,1518,315,1505,324,1489,327,1474,324,1461,315,1452,303,1449,287,1452,271,1461,259,1474,250,1489,247,1505,250,1518,259,1526,271,1529,287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</w:rPr>
        <w:t>开启收集命令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/root/bigdata/flume/bin/flume-ng agent -c /root/bigdata/flume/conf -f /root/bigdata/flume/conf/collect_click.conf -Dflume.root.logger=INFO,console -name a1</w:t>
      </w:r>
    </w:p>
    <w:p>
      <w:pPr>
        <w:pStyle w:val="6"/>
        <w:spacing w:before="149"/>
        <w:rPr>
          <w:rFonts w:hint="eastAsia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>注意收集后，自动生成的时间是当前的最新时间</w:t>
      </w:r>
    </w:p>
    <w:p>
      <w:pPr>
        <w:pStyle w:val="6"/>
        <w:spacing w:before="149"/>
        <w:rPr>
          <w:rFonts w:hint="eastAsia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>然后执行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alter table user_action add partition (dt=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'2018-12-11'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) location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"/user/hive/warehouse/profile.db/user_action/2018-12-11/"</w:t>
      </w:r>
    </w:p>
    <w:p>
      <w:pPr>
        <w:pStyle w:val="6"/>
        <w:spacing w:before="149"/>
        <w:rPr>
          <w:rFonts w:hint="default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>来进行关联</w:t>
      </w:r>
    </w:p>
    <w:p>
      <w:pPr>
        <w:pStyle w:val="3"/>
        <w:numPr>
          <w:ilvl w:val="2"/>
          <w:numId w:val="4"/>
        </w:numPr>
        <w:tabs>
          <w:tab w:val="left" w:pos="920"/>
        </w:tabs>
        <w:spacing w:before="135" w:after="0" w:line="240" w:lineRule="auto"/>
        <w:ind w:left="919" w:right="0" w:hanging="814"/>
        <w:jc w:val="left"/>
      </w:pPr>
      <w:r>
        <w:rPr>
          <w:rFonts w:ascii="Arial" w:eastAsia="Arial"/>
          <w:color w:val="333333"/>
        </w:rPr>
        <w:t>Supervisor</w:t>
      </w:r>
      <w:r>
        <w:rPr>
          <w:color w:val="333333"/>
        </w:rPr>
        <w:t>进程管理理</w:t>
      </w:r>
    </w:p>
    <w:p>
      <w:pPr>
        <w:pStyle w:val="6"/>
        <w:spacing w:before="131" w:line="350" w:lineRule="auto"/>
        <w:ind w:right="4972" w:hanging="481"/>
      </w:pPr>
      <w:r>
        <w:pict>
          <v:group id="_x0000_s1197" o:spid="_x0000_s1197" o:spt="203" style="position:absolute;left:0pt;margin-left:72.05pt;margin-top:38.2pt;height:4.85pt;width:4.85pt;mso-position-horizontal-relative:page;z-index:-251648000;mso-width-relative:page;mso-height-relative:page;" coordorigin="1441,764" coordsize="97,97">
            <o:lock v:ext="edit"/>
            <v:shape id="_x0000_s1198" o:spid="_x0000_s1198" style="position:absolute;left:1449;top:772;height:81;width:81;" fillcolor="#333333" filled="t" stroked="f" coordorigin="1449,772" coordsize="81,81" path="m1489,852l1474,849,1461,841,1452,828,1449,812,1452,797,1461,784,1474,775,1489,772,1505,775,1518,784,1526,797,1529,812,1526,828,1518,841,1505,849,1489,852xe">
              <v:path arrowok="t"/>
              <v:fill on="t" focussize="0,0"/>
              <v:stroke on="f"/>
              <v:imagedata o:title=""/>
              <o:lock v:ext="edit"/>
            </v:shape>
            <v:shape id="_x0000_s1199" o:spid="_x0000_s1199" style="position:absolute;left:1449;top:772;height:81;width:81;" filled="f" stroked="t" coordorigin="1449,772" coordsize="81,81" path="m1529,812l1526,828,1518,841,1505,849,1489,852,1474,849,1461,841,1452,828,1449,812,1452,797,1461,784,1474,775,1489,772,1505,775,1518,784,1526,797,1529,812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80"/>
        </w:rPr>
        <w:t>很⽅方便便的监听、启动、停⽌止、重启⼀一个或</w:t>
      </w:r>
      <w:r>
        <w:rPr>
          <w:rFonts w:hint="eastAsia" w:ascii="Microsoft JhengHei UI" w:eastAsia="Microsoft JhengHei UI"/>
          <w:b/>
          <w:color w:val="333333"/>
          <w:w w:val="80"/>
        </w:rPr>
        <w:t>多个</w:t>
      </w:r>
      <w:r>
        <w:rPr>
          <w:color w:val="333333"/>
          <w:spacing w:val="-9"/>
          <w:w w:val="80"/>
        </w:rPr>
        <w:t xml:space="preserve">进程    </w:t>
      </w:r>
      <w:r>
        <w:rPr>
          <w:color w:val="333333"/>
          <w:w w:val="90"/>
        </w:rPr>
        <w:t>使⽤用</w:t>
      </w:r>
    </w:p>
    <w:p>
      <w:pPr>
        <w:pStyle w:val="6"/>
        <w:spacing w:line="289" w:lineRule="exact"/>
        <w:ind w:left="1066"/>
      </w:pPr>
      <w:r>
        <w:pict>
          <v:shape id="_x0000_s1200" o:spid="_x0000_s1200" style="position:absolute;left:0pt;margin-left:96.45pt;margin-top:4.55pt;height:4.05pt;width:4.05pt;mso-position-horizontal-relative:page;z-index:251663360;mso-width-relative:page;mso-height-relative:page;" filled="f" stroked="t" coordorigin="1930,92" coordsize="81,81" path="m2010,132l2007,147,1998,160,1985,169,1970,172,1954,169,1942,160,1933,147,1930,132,1933,116,1942,103,1954,95,1970,92,1985,95,1998,103,2007,116,2010,132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0"/>
        </w:rPr>
        <w:t>1</w:t>
      </w:r>
      <w:r>
        <w:rPr>
          <w:color w:val="333333"/>
          <w:w w:val="90"/>
        </w:rPr>
        <w:t xml:space="preserve">、配置 </w:t>
      </w:r>
      <w:r>
        <w:rPr>
          <w:rFonts w:ascii="Arial Black" w:eastAsia="Arial Black"/>
          <w:color w:val="333333"/>
          <w:w w:val="90"/>
        </w:rPr>
        <w:t>supervisor</w:t>
      </w:r>
      <w:r>
        <w:rPr>
          <w:color w:val="333333"/>
          <w:w w:val="90"/>
        </w:rPr>
        <w:t>开启配置⽂文件在哪⾥里里</w:t>
      </w:r>
    </w:p>
    <w:p>
      <w:pPr>
        <w:pStyle w:val="6"/>
        <w:spacing w:before="109"/>
        <w:ind w:left="796" w:right="5818"/>
        <w:jc w:val="center"/>
        <w:rPr>
          <w:rFonts w:ascii="Arial Black"/>
        </w:rPr>
      </w:pPr>
      <w:r>
        <w:pict>
          <v:shape id="_x0000_s1201" o:spid="_x0000_s1201" style="position:absolute;left:0pt;margin-left:120.5pt;margin-top:11.3pt;height:4.05pt;width:4.05pt;mso-position-horizontal-relative:page;z-index:251663360;mso-width-relative:page;mso-height-relative:page;" fillcolor="#333333" filled="t" stroked="f" coordorigin="2410,226" coordsize="81,81" path="m2490,226l2410,226,2410,306,2490,306,2490,290,2490,242,2490,226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/>
          <w:color w:val="333333"/>
        </w:rPr>
        <w:t>/etc/supervisor/</w:t>
      </w:r>
    </w:p>
    <w:p>
      <w:pPr>
        <w:pStyle w:val="6"/>
        <w:spacing w:before="25"/>
        <w:ind w:left="1066"/>
        <w:rPr>
          <w:rFonts w:ascii="Arial Black" w:eastAsia="Arial Black"/>
        </w:rPr>
      </w:pPr>
      <w:r>
        <w:pict>
          <v:shape id="_x0000_s1202" o:spid="_x0000_s1202" style="position:absolute;left:0pt;margin-left:96.45pt;margin-top:7.1pt;height:4.05pt;width:4.05pt;mso-position-horizontal-relative:page;z-index:251663360;mso-width-relative:page;mso-height-relative:page;" filled="f" stroked="t" coordorigin="1930,142" coordsize="81,81" path="m2010,182l2007,198,1998,211,1985,219,1970,222,1954,219,1942,211,1933,198,1930,182,1933,167,1942,154,1954,145,1970,142,1985,145,1998,154,2007,167,2010,182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2</w:t>
      </w:r>
      <w:r>
        <w:rPr>
          <w:color w:val="333333"/>
        </w:rPr>
        <w:t>、配置</w:t>
      </w:r>
      <w:r>
        <w:rPr>
          <w:rFonts w:ascii="Arial Black" w:eastAsia="Arial Black"/>
          <w:color w:val="333333"/>
        </w:rPr>
        <w:t xml:space="preserve">.conf </w:t>
      </w:r>
      <w:r>
        <w:rPr>
          <w:color w:val="333333"/>
        </w:rPr>
        <w:t>，</w:t>
      </w:r>
      <w:r>
        <w:rPr>
          <w:rFonts w:ascii="Arial Black" w:eastAsia="Arial Black"/>
          <w:color w:val="333333"/>
        </w:rPr>
        <w:t>reco.conf</w:t>
      </w:r>
    </w:p>
    <w:p>
      <w:pPr>
        <w:pStyle w:val="6"/>
        <w:spacing w:before="109"/>
        <w:ind w:left="1066"/>
      </w:pPr>
      <w:r>
        <w:pict>
          <v:shape id="_x0000_s1203" o:spid="_x0000_s1203" style="position:absolute;left:0pt;margin-left:96.45pt;margin-top:11.3pt;height:4.05pt;width:4.05pt;mso-position-horizontal-relative:page;z-index:251663360;mso-width-relative:page;mso-height-relative:page;" filled="f" stroked="t" coordorigin="1930,226" coordsize="81,81" path="m2010,266l2007,282,1998,295,1985,303,1970,306,1954,303,1942,295,1933,282,1930,266,1933,251,1942,238,1954,229,1970,226,1985,229,1998,238,2007,251,2010,266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5"/>
        </w:rPr>
        <w:t>3</w:t>
      </w:r>
      <w:r>
        <w:rPr>
          <w:color w:val="333333"/>
          <w:w w:val="95"/>
        </w:rPr>
        <w:t>、写⼊入配置格式</w:t>
      </w:r>
    </w:p>
    <w:p>
      <w:pPr>
        <w:pStyle w:val="6"/>
        <w:spacing w:before="110" w:line="324" w:lineRule="auto"/>
        <w:ind w:left="1066" w:right="2759"/>
      </w:pPr>
      <w:r>
        <w:pict>
          <v:shape id="_x0000_s1204" o:spid="_x0000_s1204" style="position:absolute;left:0pt;margin-left:96.45pt;margin-top:11.35pt;height:4.05pt;width:4.05pt;mso-position-horizontal-relative:page;z-index:251663360;mso-width-relative:page;mso-height-relative:page;" filled="f" stroked="t" coordorigin="1930,227" coordsize="81,81" path="m2010,267l2007,283,1998,296,1985,304,1970,307,1954,304,1942,296,1933,283,1930,267,1933,252,1942,239,1954,230,1970,227,1985,230,1998,239,2007,252,2010,267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pict>
          <v:shape id="_x0000_s1205" o:spid="_x0000_s1205" style="position:absolute;left:0pt;margin-left:96.45pt;margin-top:32.55pt;height:4.05pt;width:4.05pt;mso-position-horizontal-relative:page;z-index:251663360;mso-width-relative:page;mso-height-relative:page;" filled="f" stroked="t" coordorigin="1930,652" coordsize="81,81" path="m2010,692l2007,707,1998,720,1985,729,1970,732,1954,729,1942,720,1933,707,1930,692,1933,676,1942,663,1954,655,1970,652,1985,655,1998,663,2007,676,2010,692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85"/>
        </w:rPr>
        <w:t>4</w:t>
      </w:r>
      <w:r>
        <w:rPr>
          <w:color w:val="333333"/>
          <w:w w:val="85"/>
        </w:rPr>
        <w:t>、开启</w:t>
      </w:r>
      <w:r>
        <w:rPr>
          <w:rFonts w:ascii="Arial Black" w:eastAsia="Arial Black"/>
          <w:color w:val="333333"/>
          <w:w w:val="85"/>
        </w:rPr>
        <w:t xml:space="preserve">supervisor, </w:t>
      </w:r>
      <w:r>
        <w:rPr>
          <w:color w:val="333333"/>
          <w:w w:val="85"/>
        </w:rPr>
        <w:t xml:space="preserve">启动 </w:t>
      </w:r>
      <w:r>
        <w:rPr>
          <w:rFonts w:ascii="Arial Black" w:eastAsia="Arial Black"/>
          <w:color w:val="333333"/>
          <w:w w:val="85"/>
        </w:rPr>
        <w:t xml:space="preserve">supervisord -c /etc/supervisord.conf </w:t>
      </w:r>
      <w:r>
        <w:rPr>
          <w:rFonts w:ascii="Arial Black" w:eastAsia="Arial Black"/>
          <w:color w:val="333333"/>
        </w:rPr>
        <w:t>5</w:t>
      </w:r>
      <w:r>
        <w:rPr>
          <w:color w:val="333333"/>
        </w:rPr>
        <w:t>、</w:t>
      </w:r>
      <w:r>
        <w:rPr>
          <w:rFonts w:ascii="Arial Black" w:eastAsia="Arial Black"/>
          <w:color w:val="333333"/>
        </w:rPr>
        <w:t>supervisorctl</w:t>
      </w:r>
      <w:r>
        <w:rPr>
          <w:color w:val="333333"/>
        </w:rPr>
        <w:t>管理理进程</w:t>
      </w:r>
    </w:p>
    <w:p>
      <w:pPr>
        <w:pStyle w:val="3"/>
        <w:numPr>
          <w:ilvl w:val="2"/>
          <w:numId w:val="4"/>
        </w:numPr>
        <w:tabs>
          <w:tab w:val="left" w:pos="920"/>
        </w:tabs>
        <w:spacing w:before="37" w:after="0" w:line="240" w:lineRule="auto"/>
        <w:ind w:left="919" w:right="0" w:hanging="814"/>
        <w:jc w:val="left"/>
      </w:pPr>
      <w:r>
        <w:rPr>
          <w:rFonts w:ascii="Arial" w:hAnsi="Arial" w:eastAsia="Arial"/>
          <w:color w:val="333333"/>
        </w:rPr>
        <w:t>supervisor</w:t>
      </w:r>
      <w:r>
        <w:rPr>
          <w:rFonts w:ascii="Arial" w:hAnsi="Arial" w:eastAsia="Arial"/>
          <w:color w:val="333333"/>
          <w:spacing w:val="-12"/>
        </w:rPr>
        <w:t xml:space="preserve"> </w:t>
      </w:r>
      <w:r>
        <w:rPr>
          <w:color w:val="333333"/>
        </w:rPr>
        <w:t>启动监听</w:t>
      </w:r>
      <w:r>
        <w:rPr>
          <w:rFonts w:ascii="Arial" w:hAnsi="Arial" w:eastAsia="Arial"/>
          <w:color w:val="333333"/>
        </w:rPr>
        <w:t>ﬂume</w:t>
      </w:r>
      <w:r>
        <w:rPr>
          <w:color w:val="333333"/>
        </w:rPr>
        <w:t>收集⽇日志程序</w:t>
      </w:r>
    </w:p>
    <w:p>
      <w:pPr>
        <w:pStyle w:val="6"/>
        <w:spacing w:before="166"/>
      </w:pPr>
      <w:r>
        <w:pict>
          <v:group id="_x0000_s1206" o:spid="_x0000_s1206" o:spt="203" style="position:absolute;left:0pt;margin-left:109.3pt;margin-top:29.05pt;height:166.6pt;width:424.45pt;mso-position-horizontal-relative:page;mso-wrap-distance-bottom:0pt;mso-wrap-distance-top:0pt;z-index:251660288;mso-width-relative:page;mso-height-relative:page;" coordorigin="2186,581" coordsize="8489,3332">
            <o:lock v:ext="edit"/>
            <v:shape id="_x0000_s1207" o:spid="_x0000_s1207" style="position:absolute;left:2186;top:581;height:3332;width:8489;" fillcolor="#E7EAED" filled="t" stroked="f" coordorigin="2186,581" coordsize="8489,3332" path="m10627,581l2234,581,2215,585,2200,595,2190,611,2186,629,2186,3865,2190,3883,2200,3899,2215,3909,2234,3913,10627,3913,10646,3909,10661,3899,10671,3883,10673,3873,2258,3873,2246,3870,2235,3863,2229,3853,2226,3841,2226,653,2229,641,2235,631,2246,624,2258,621,10673,621,10671,611,10661,595,10646,585,10627,581xm10673,621l10603,621,10615,624,10626,631,10632,641,10635,653,10635,3841,10632,3853,10626,3863,10615,3870,10603,3873,10673,3873,10675,3865,10675,629,10673,621xe">
              <v:path arrowok="t"/>
              <v:fill on="t" focussize="0,0"/>
              <v:stroke on="f"/>
              <v:imagedata o:title=""/>
              <o:lock v:ext="edit"/>
            </v:shape>
            <v:shape id="_x0000_s1208" o:spid="_x0000_s1208" style="position:absolute;left:2202;top:597;height:3300;width:8457;" fillcolor="#F8F8F8" filled="t" stroked="f" coordorigin="2202,597" coordsize="8457,3300" path="m10627,597l2234,597,2222,600,2211,607,2205,617,2202,629,2202,3865,2205,3877,2211,3887,2222,3894,2234,3897,10627,3897,10639,3894,10650,3887,10656,3877,10659,3865,10659,629,10656,617,10650,607,10639,600,10627,597xe">
              <v:path arrowok="t"/>
              <v:fill on="t" focussize="0,0"/>
              <v:stroke on="f"/>
              <v:imagedata o:title=""/>
              <o:lock v:ext="edit"/>
            </v:shape>
            <v:rect id="_x0000_s1209" o:spid="_x0000_s1209" o:spt="1" style="position:absolute;left:2266;top:725;height:3076;width:832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0" o:spid="_x0000_s1210" o:spt="202" type="#_x0000_t202" style="position:absolute;left:2186;top:581;height:3332;width:84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20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Courier New"/>
                        <w:sz w:val="19"/>
                      </w:rPr>
                      <w:t>program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z w:val="19"/>
                      </w:rPr>
                      <w:t>collect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sz w:val="19"/>
                      </w:rPr>
                      <w:t>click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]</w:t>
                    </w:r>
                  </w:p>
                  <w:p>
                    <w:pPr>
                      <w:spacing w:before="89" w:line="338" w:lineRule="auto"/>
                      <w:ind w:left="20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command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/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bin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/</w:t>
                    </w:r>
                    <w:r>
                      <w:rPr>
                        <w:rFonts w:ascii="Courier New"/>
                        <w:sz w:val="19"/>
                      </w:rPr>
                      <w:t xml:space="preserve">bash 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/</w:t>
                    </w:r>
                    <w:r>
                      <w:rPr>
                        <w:rFonts w:ascii="Courier New"/>
                        <w:sz w:val="19"/>
                      </w:rPr>
                      <w:t>root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/</w:t>
                    </w:r>
                    <w:r>
                      <w:rPr>
                        <w:rFonts w:ascii="Courier New"/>
                        <w:sz w:val="19"/>
                      </w:rPr>
                      <w:t>toutiao_project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/</w:t>
                    </w:r>
                    <w:r>
                      <w:rPr>
                        <w:rFonts w:ascii="Courier New"/>
                        <w:sz w:val="19"/>
                      </w:rPr>
                      <w:t>scripts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/</w:t>
                    </w:r>
                    <w:r>
                      <w:rPr>
                        <w:rFonts w:ascii="Courier New"/>
                        <w:sz w:val="19"/>
                      </w:rPr>
                      <w:t>collect_click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sh user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z w:val="19"/>
                      </w:rPr>
                      <w:t>root</w:t>
                    </w:r>
                  </w:p>
                  <w:p>
                    <w:pPr>
                      <w:spacing w:before="2" w:line="338" w:lineRule="auto"/>
                      <w:ind w:left="208" w:right="4766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autorestart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z w:val="19"/>
                      </w:rPr>
                      <w:t>true redirect_stderr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z w:val="19"/>
                      </w:rPr>
                      <w:t>true</w:t>
                    </w:r>
                  </w:p>
                  <w:p>
                    <w:pPr>
                      <w:spacing w:before="2" w:line="338" w:lineRule="auto"/>
                      <w:ind w:left="208" w:right="260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stdout_logfile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/</w:t>
                    </w:r>
                    <w:r>
                      <w:rPr>
                        <w:rFonts w:ascii="Courier New"/>
                        <w:sz w:val="19"/>
                      </w:rPr>
                      <w:t>root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/</w:t>
                    </w:r>
                    <w:r>
                      <w:rPr>
                        <w:rFonts w:ascii="Courier New"/>
                        <w:sz w:val="19"/>
                      </w:rPr>
                      <w:t>logs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/</w:t>
                    </w:r>
                    <w:r>
                      <w:rPr>
                        <w:rFonts w:ascii="Courier New"/>
                        <w:sz w:val="19"/>
                      </w:rPr>
                      <w:t>collect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log loglevel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z w:val="19"/>
                      </w:rPr>
                      <w:t>info</w:t>
                    </w:r>
                  </w:p>
                  <w:p>
                    <w:pPr>
                      <w:spacing w:before="1" w:line="338" w:lineRule="auto"/>
                      <w:ind w:left="208" w:right="4766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stopsignal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z w:val="19"/>
                      </w:rPr>
                      <w:t>KILL stopasgroup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z w:val="19"/>
                      </w:rPr>
                      <w:t>true killasgroup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z w:val="19"/>
                      </w:rPr>
                      <w:t>true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211" o:spid="_x0000_s1211" o:spt="203" style="position:absolute;left:0pt;margin-left:72.05pt;margin-top:13.75pt;height:4.85pt;width:4.85pt;mso-position-horizontal-relative:page;z-index:251663360;mso-width-relative:page;mso-height-relative:page;" coordorigin="1441,275" coordsize="97,97">
            <o:lock v:ext="edit"/>
            <v:shape id="_x0000_s1212" o:spid="_x0000_s1212" style="position:absolute;left:1449;top:283;height:81;width:81;" fillcolor="#333333" filled="t" stroked="f" coordorigin="1449,283" coordsize="81,81" path="m1489,363l1474,360,1461,352,1452,339,1449,323,1452,308,1461,295,1474,286,1489,283,1505,286,1518,295,1526,308,1529,323,1526,339,1518,352,1505,360,1489,363xe">
              <v:path arrowok="t"/>
              <v:fill on="t" focussize="0,0"/>
              <v:stroke on="f"/>
              <v:imagedata o:title=""/>
              <o:lock v:ext="edit"/>
            </v:shape>
            <v:shape id="_x0000_s1213" o:spid="_x0000_s1213" style="position:absolute;left:1449;top:283;height:81;width:81;" filled="f" stroked="t" coordorigin="1449,283" coordsize="81,81" path="m1529,323l1526,339,1518,352,1505,360,1489,363,1474,360,1461,352,1452,339,1449,323,1452,308,1461,295,1474,286,1489,283,1505,286,1518,295,1526,308,1529,323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</w:rPr>
        <w:t>1</w:t>
      </w:r>
      <w:r>
        <w:rPr>
          <w:color w:val="333333"/>
        </w:rPr>
        <w:t>、添加配置</w:t>
      </w:r>
    </w:p>
    <w:p>
      <w:pPr>
        <w:pStyle w:val="6"/>
        <w:spacing w:before="3"/>
        <w:ind w:left="0"/>
        <w:rPr>
          <w:sz w:val="9"/>
        </w:rPr>
      </w:pPr>
    </w:p>
    <w:p>
      <w:pPr>
        <w:pStyle w:val="6"/>
        <w:numPr>
          <w:ilvl w:val="0"/>
          <w:numId w:val="5"/>
        </w:numPr>
        <w:spacing w:before="91"/>
        <w:rPr>
          <w:color w:val="333333"/>
          <w:w w:val="95"/>
        </w:rPr>
      </w:pPr>
      <w:r>
        <w:pict>
          <v:group id="_x0000_s1214" o:spid="_x0000_s1214" o:spt="203" style="position:absolute;left:0pt;margin-left:72.05pt;margin-top:10pt;height:4.85pt;width:4.85pt;mso-position-horizontal-relative:page;z-index:251663360;mso-width-relative:page;mso-height-relative:page;" coordorigin="1441,200" coordsize="97,97">
            <o:lock v:ext="edit"/>
            <v:shape id="_x0000_s1215" o:spid="_x0000_s1215" style="position:absolute;left:1449;top:208;height:81;width:81;" fillcolor="#333333" filled="t" stroked="f" coordorigin="1449,208" coordsize="81,81" path="m1489,288l1474,285,1461,277,1452,264,1449,248,1452,233,1461,220,1474,211,1489,208,1505,211,1518,220,1526,233,1529,248,1526,264,1518,277,1505,285,1489,288xe">
              <v:path arrowok="t"/>
              <v:fill on="t" focussize="0,0"/>
              <v:stroke on="f"/>
              <v:imagedata o:title=""/>
              <o:lock v:ext="edit"/>
            </v:shape>
            <v:shape id="_x0000_s1216" o:spid="_x0000_s1216" style="position:absolute;left:1449;top:208;height:81;width:81;" filled="f" stroked="t" coordorigin="1449,208" coordsize="81,81" path="m1529,248l1526,264,1518,277,1505,285,1489,288,1474,285,1461,277,1452,264,1449,248,1452,233,1461,220,1474,211,1489,208,1505,211,1518,220,1526,233,1529,248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  <w:w w:val="95"/>
        </w:rPr>
        <w:t>update</w:t>
      </w:r>
      <w:r>
        <w:rPr>
          <w:color w:val="333333"/>
          <w:w w:val="95"/>
        </w:rPr>
        <w:t>更更新我们要监控管理理的程序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Fonts w:hint="eastAsia" w:eastAsia="宋体"/>
          <w:color w:val="333333"/>
          <w:w w:val="95"/>
          <w:lang w:val="en-US" w:eastAsia="zh-CN"/>
        </w:rPr>
        <w:t>在执行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hadoop dfs -put ./hadoopbak/profile.db/user_action/ /user/hive/warehouse/profile.db/</w:t>
      </w:r>
    </w:p>
    <w:p>
      <w:pPr>
        <w:pStyle w:val="6"/>
        <w:numPr>
          <w:ilvl w:val="0"/>
          <w:numId w:val="0"/>
        </w:numPr>
        <w:spacing w:before="91"/>
        <w:ind w:right="0" w:rightChars="0"/>
        <w:rPr>
          <w:rFonts w:hint="eastAsia" w:eastAsia="宋体"/>
          <w:color w:val="333333"/>
          <w:w w:val="95"/>
          <w:lang w:val="en-US" w:eastAsia="zh-CN"/>
        </w:rPr>
      </w:pPr>
      <w:r>
        <w:rPr>
          <w:rFonts w:hint="eastAsia" w:eastAsia="宋体"/>
          <w:color w:val="333333"/>
          <w:w w:val="95"/>
          <w:lang w:val="en-US" w:eastAsia="zh-CN"/>
        </w:rPr>
        <w:t>注意需要先create database profile;创建数据库</w:t>
      </w:r>
    </w:p>
    <w:p>
      <w:pPr>
        <w:pStyle w:val="6"/>
        <w:numPr>
          <w:ilvl w:val="0"/>
          <w:numId w:val="0"/>
        </w:numPr>
        <w:spacing w:before="91"/>
        <w:ind w:right="0" w:rightChars="0"/>
        <w:rPr>
          <w:rFonts w:hint="default" w:eastAsia="宋体"/>
          <w:color w:val="333333"/>
          <w:w w:val="95"/>
          <w:lang w:val="en-US" w:eastAsia="zh-CN"/>
        </w:rPr>
      </w:pPr>
      <w:r>
        <w:rPr>
          <w:rFonts w:hint="eastAsia" w:eastAsia="宋体"/>
          <w:color w:val="333333"/>
          <w:w w:val="95"/>
          <w:lang w:val="en-US" w:eastAsia="zh-CN"/>
        </w:rPr>
        <w:t>数据上传后，可以通过http://192.168.19.137:50070/explorer.html#/来查看hadoop的数据情况</w:t>
      </w:r>
    </w:p>
    <w:p>
      <w:pPr>
        <w:pStyle w:val="3"/>
        <w:ind w:left="105" w:firstLine="0"/>
      </w:pPr>
      <w:r>
        <w:rPr>
          <w:rFonts w:ascii="Arial" w:eastAsia="Arial"/>
          <w:color w:val="333333"/>
        </w:rPr>
        <w:t xml:space="preserve">2.3.6 </w:t>
      </w:r>
      <w:r>
        <w:rPr>
          <w:color w:val="333333"/>
        </w:rPr>
        <w:t>总结</w:t>
      </w:r>
    </w:p>
    <w:p>
      <w:pPr>
        <w:pStyle w:val="6"/>
        <w:bidi w:val="0"/>
      </w:pPr>
      <w:r>
        <w:pict>
          <v:group id="_x0000_s1217" o:spid="_x0000_s1217" o:spt="203" style="position:absolute;left:0pt;margin-left:72.05pt;margin-top:13.8pt;height:4.85pt;width:4.85pt;mso-position-horizontal-relative:page;z-index:251663360;mso-width-relative:page;mso-height-relative:page;" coordorigin="1441,276" coordsize="97,97">
            <o:lock v:ext="edit"/>
            <v:shape id="_x0000_s1218" o:spid="_x0000_s1218" style="position:absolute;left:1449;top:284;height:81;width:81;" fillcolor="#333333" filled="t" stroked="f" coordorigin="1449,284" coordsize="81,81" path="m1489,364l1474,361,1461,352,1452,340,1449,324,1452,309,1461,296,1474,287,1489,284,1505,287,1518,296,1526,309,1529,324,1526,340,1518,352,1505,361,1489,364xe">
              <v:path arrowok="t"/>
              <v:fill on="t" focussize="0,0"/>
              <v:stroke on="f"/>
              <v:imagedata o:title=""/>
              <o:lock v:ext="edit"/>
            </v:shape>
            <v:shape id="_x0000_s1219" o:spid="_x0000_s1219" style="position:absolute;left:1449;top:284;height:81;width:81;" filled="f" stroked="t" coordorigin="1449,284" coordsize="81,81" path="m1529,324l1526,340,1518,352,1505,361,1489,364,1474,361,1461,352,1452,340,1449,324,1452,309,1461,296,1474,287,1489,284,1505,287,1518,296,1526,309,1529,324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t>用户⾏为日志收集的相关工作流程</w:t>
      </w:r>
    </w:p>
    <w:p>
      <w:pPr>
        <w:pStyle w:val="6"/>
        <w:bidi w:val="0"/>
      </w:pPr>
      <w:r>
        <w:rPr>
          <w:rFonts w:hint="default"/>
          <w:lang w:val="en-US"/>
        </w:rPr>
        <w:pict>
          <v:group id="_x0000_s1220" o:spid="_x0000_s1220" o:spt="203" style="position:absolute;left:0pt;margin-left:72.05pt;margin-top:5.7pt;height:4.85pt;width:4.85pt;mso-position-horizontal-relative:page;z-index:251663360;mso-width-relative:page;mso-height-relative:page;" coordorigin="1441,114" coordsize="97,97">
            <o:lock v:ext="edit"/>
            <v:shape id="_x0000_s1221" o:spid="_x0000_s1221" style="position:absolute;left:1449;top:122;height:81;width:81;" fillcolor="#333333" filled="t" stroked="f" coordorigin="1449,122" coordsize="81,81" path="m1489,202l1474,199,1461,191,1452,178,1449,162,1452,147,1461,134,1474,125,1489,122,1505,125,1518,134,1526,147,1529,162,1526,178,1518,191,1505,199,1489,202xe">
              <v:path arrowok="t"/>
              <v:fill on="t" focussize="0,0"/>
              <v:stroke on="f"/>
              <v:imagedata o:title=""/>
              <o:lock v:ext="edit"/>
            </v:shape>
            <v:shape id="_x0000_s1222" o:spid="_x0000_s1222" style="position:absolute;left:1449;top:122;height:81;width:81;" filled="f" stroked="t" coordorigin="1449,122" coordsize="81,81" path="m1529,162l1526,178,1518,191,1505,199,1489,202,1474,199,1461,191,1452,178,1449,162,1452,147,1461,134,1474,125,1489,122,1505,125,1518,134,1526,147,1529,162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Flu</w:t>
      </w:r>
      <w:r>
        <w:t>ume收集到hive配置</w:t>
      </w:r>
      <w:bookmarkStart w:id="29" w:name="_GoBack"/>
      <w:bookmarkEnd w:id="29"/>
    </w:p>
    <w:p>
      <w:pPr>
        <w:pStyle w:val="6"/>
        <w:bidi w:val="0"/>
      </w:pPr>
      <w:r>
        <w:pict>
          <v:group id="_x0000_s1223" o:spid="_x0000_s1223" o:spt="203" style="position:absolute;left:0pt;margin-left:72.05pt;margin-top:5.75pt;height:4.85pt;width:4.85pt;mso-position-horizontal-relative:page;z-index:251663360;mso-width-relative:page;mso-height-relative:page;" coordorigin="1441,115" coordsize="97,97">
            <o:lock v:ext="edit"/>
            <v:shape id="_x0000_s1224" o:spid="_x0000_s1224" style="position:absolute;left:1449;top:123;height:81;width:81;" fillcolor="#333333" filled="t" stroked="f" coordorigin="1449,123" coordsize="81,81" path="m1489,203l1474,200,1461,192,1452,179,1449,163,1452,148,1461,135,1474,126,1489,123,1505,126,1518,135,1526,148,1529,163,1526,179,1518,192,1505,200,1489,203xe">
              <v:path arrowok="t"/>
              <v:fill on="t" focussize="0,0"/>
              <v:stroke on="f"/>
              <v:imagedata o:title=""/>
              <o:lock v:ext="edit"/>
            </v:shape>
            <v:shape id="_x0000_s1225" o:spid="_x0000_s1225" style="position:absolute;left:1449;top:123;height:81;width:81;" filled="f" stroked="t" coordorigin="1449,123" coordsize="81,81" path="m1529,163l1526,179,1518,192,1505,200,1489,203,1474,200,1461,192,1452,179,1449,163,1452,148,1461,135,1474,126,1489,123,1505,126,1518,135,1526,148,1529,163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t>supervisor进程管理工具使⽤</w:t>
      </w:r>
    </w:p>
    <w:p>
      <w:pPr>
        <w:pStyle w:val="2"/>
        <w:spacing w:before="69"/>
      </w:pPr>
      <w:r>
        <w:rPr>
          <w:rFonts w:ascii="Arial" w:eastAsia="Arial"/>
          <w:color w:val="333333"/>
        </w:rPr>
        <w:t xml:space="preserve">2.1 </w:t>
      </w:r>
      <w:r>
        <w:rPr>
          <w:color w:val="333333"/>
        </w:rPr>
        <w:t>离线画像业务介绍</w:t>
      </w:r>
    </w:p>
    <w:p>
      <w:pPr>
        <w:pStyle w:val="6"/>
        <w:spacing w:line="20" w:lineRule="exact"/>
        <w:ind w:left="97"/>
        <w:rPr>
          <w:rFonts w:ascii="Microsoft JhengHei UI"/>
          <w:sz w:val="2"/>
        </w:rPr>
      </w:pPr>
      <w:r>
        <w:rPr>
          <w:rFonts w:ascii="Microsoft JhengHei UI"/>
          <w:sz w:val="2"/>
        </w:rPr>
        <w:pict>
          <v:group id="_x0000_s1226" o:spid="_x0000_s1226" o:spt="203" style="height:0.85pt;width:472.5pt;" coordsize="9450,17">
            <o:lock v:ext="edit"/>
            <v:line id="_x0000_s1227" o:spid="_x0000_s1227" o:spt="20" style="position:absolute;left:0;top:8;height:0;width:9450;" stroked="t" coordsize="21600,21600">
              <v:path arrowok="t"/>
              <v:fill focussize="0,0"/>
              <v:stroke weight="0.800787401574803pt" color="#EEEEE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76" w:line="347" w:lineRule="exact"/>
      </w:pPr>
      <w:r>
        <w:rPr>
          <w:color w:val="333333"/>
          <w:w w:val="90"/>
        </w:rPr>
        <w:t>⽂章内容标签化：内容标签化，根据内容定性的制定⼀一系列列标签，这些标签可以是描述性标签。针对于</w:t>
      </w:r>
    </w:p>
    <w:p>
      <w:pPr>
        <w:spacing w:before="0" w:line="347" w:lineRule="exact"/>
        <w:ind w:left="105" w:right="0" w:firstLine="0"/>
        <w:jc w:val="left"/>
        <w:rPr>
          <w:rFonts w:hint="eastAsia" w:ascii="Microsoft JhengHei UI" w:eastAsia="Microsoft JhengHei UI"/>
          <w:b/>
          <w:sz w:val="21"/>
        </w:rPr>
      </w:pPr>
      <w:r>
        <w:rPr>
          <w:rFonts w:hint="eastAsia" w:ascii="Microsoft JhengHei UI" w:eastAsia="Microsoft JhengHei UI"/>
          <w:b/>
          <w:color w:val="333333"/>
          <w:w w:val="95"/>
          <w:sz w:val="21"/>
        </w:rPr>
        <w:t>⽂章就是⽂章相关的内容词语。</w:t>
      </w:r>
    </w:p>
    <w:p>
      <w:pPr>
        <w:spacing w:after="0" w:line="347" w:lineRule="exact"/>
        <w:jc w:val="left"/>
        <w:rPr>
          <w:rFonts w:hint="eastAsia" w:ascii="Microsoft JhengHei UI" w:eastAsia="Microsoft JhengHei UI"/>
          <w:sz w:val="21"/>
        </w:rPr>
        <w:sectPr>
          <w:pgSz w:w="11900" w:h="16840"/>
          <w:pgMar w:top="800" w:right="1120" w:bottom="280" w:left="1120" w:header="720" w:footer="720" w:gutter="0"/>
          <w:cols w:space="720" w:num="1"/>
        </w:sectPr>
      </w:pPr>
    </w:p>
    <w:p>
      <w:pPr>
        <w:pStyle w:val="6"/>
        <w:spacing w:before="71"/>
      </w:pPr>
      <w:r>
        <w:pict>
          <v:group id="_x0000_s1228" o:spid="_x0000_s1228" o:spt="203" style="position:absolute;left:0pt;margin-left:72.05pt;margin-top:9.1pt;height:4.85pt;width:4.85pt;mso-position-horizontal-relative:page;z-index:251663360;mso-width-relative:page;mso-height-relative:page;" coordorigin="1441,182" coordsize="97,97">
            <o:lock v:ext="edit"/>
            <v:shape id="_x0000_s1229" o:spid="_x0000_s1229" style="position:absolute;left:1449;top:190;height:81;width:81;" fillcolor="#333333" filled="t" stroked="f" coordorigin="1449,190" coordsize="81,81" path="m1489,270l1474,267,1461,258,1452,246,1449,230,1452,214,1461,202,1474,193,1489,190,1505,193,1518,202,1526,214,1529,230,1526,246,1518,258,1505,267,1489,270xe">
              <v:path arrowok="t"/>
              <v:fill on="t" focussize="0,0"/>
              <v:stroke on="f"/>
              <v:imagedata o:title=""/>
              <o:lock v:ext="edit"/>
            </v:shape>
            <v:shape id="_x0000_s1230" o:spid="_x0000_s1230" style="position:absolute;left:1449;top:190;height:81;width:81;" filled="f" stroked="t" coordorigin="1449,190" coordsize="81,81" path="m1529,230l1526,246,1518,258,1505,267,1489,270,1474,267,1461,258,1452,246,1449,230,1452,214,1461,202,1474,193,1489,190,1505,193,1518,202,1526,214,1529,230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bookmarkStart w:id="20" w:name="  "/>
      <w:bookmarkEnd w:id="20"/>
      <w:bookmarkStart w:id="21" w:name="  "/>
      <w:bookmarkEnd w:id="21"/>
      <w:bookmarkStart w:id="22" w:name="㸾੥湤潢樊㠵‰⁯扪਼㰠㸾੥湤潢樊㜸‰⁯扪਼㰯䙩牳琠㠴र॒⽐慲敮琠㠵र॒㸾੥湤"/>
      <w:bookmarkEnd w:id="22"/>
      <w:bookmarkStart w:id="23" w:name="  "/>
      <w:bookmarkEnd w:id="23"/>
      <w:bookmarkStart w:id="24" w:name="  "/>
      <w:bookmarkEnd w:id="24"/>
      <w:bookmarkStart w:id="25" w:name="  "/>
      <w:bookmarkEnd w:id="25"/>
      <w:bookmarkStart w:id="26" w:name="  y ~ e z&gt;&gt;&#10;endobj&#10;94 0 obj&#10;&lt;&lt; &gt;&gt;&#10;endobj"/>
      <w:bookmarkEnd w:id="26"/>
      <w:r>
        <w:rPr>
          <w:color w:val="333333"/>
        </w:rPr>
        <w:t>文章：频道</w:t>
      </w:r>
      <w:r>
        <w:rPr>
          <w:rFonts w:ascii="Arial Black" w:eastAsia="Arial Black"/>
          <w:color w:val="333333"/>
        </w:rPr>
        <w:t>ID</w:t>
      </w:r>
      <w:r>
        <w:rPr>
          <w:color w:val="333333"/>
        </w:rPr>
        <w:t>内容，关键词、主题词</w:t>
      </w:r>
    </w:p>
    <w:p>
      <w:pPr>
        <w:pStyle w:val="6"/>
        <w:spacing w:before="195"/>
        <w:ind w:left="105"/>
      </w:pPr>
      <w:r>
        <w:rPr>
          <w:color w:val="333333"/>
        </w:rPr>
        <w:t>用户画像：研究用户对内容的喜好程度</w:t>
      </w:r>
    </w:p>
    <w:p>
      <w:pPr>
        <w:pStyle w:val="2"/>
        <w:numPr>
          <w:ilvl w:val="1"/>
          <w:numId w:val="6"/>
        </w:numPr>
        <w:tabs>
          <w:tab w:val="left" w:pos="889"/>
        </w:tabs>
        <w:spacing w:before="69" w:after="0" w:line="240" w:lineRule="auto"/>
        <w:ind w:left="888" w:right="0" w:hanging="783"/>
        <w:jc w:val="left"/>
      </w:pPr>
      <w:r>
        <w:rPr>
          <w:color w:val="333333"/>
        </w:rPr>
        <w:t>离线⽂文章画像计算</w:t>
      </w:r>
    </w:p>
    <w:p>
      <w:pPr>
        <w:pStyle w:val="6"/>
        <w:spacing w:line="20" w:lineRule="exact"/>
        <w:ind w:left="97"/>
        <w:rPr>
          <w:rFonts w:ascii="Microsoft JhengHei UI"/>
          <w:sz w:val="2"/>
        </w:rPr>
      </w:pPr>
      <w:r>
        <w:rPr>
          <w:rFonts w:ascii="Microsoft JhengHei UI"/>
          <w:sz w:val="2"/>
        </w:rPr>
        <w:pict>
          <v:group id="_x0000_s1231" o:spid="_x0000_s1231" o:spt="203" style="height:0.85pt;width:472.5pt;" coordsize="9450,17">
            <o:lock v:ext="edit"/>
            <v:line id="_x0000_s1232" o:spid="_x0000_s1232" o:spt="20" style="position:absolute;left:0;top:8;height:0;width:9450;" stroked="t" coordsize="21600,21600">
              <v:path arrowok="t"/>
              <v:fill focussize="0,0"/>
              <v:stroke weight="0.800866141732283pt" color="#EEEEE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32"/>
        <w:ind w:left="105" w:firstLine="0"/>
      </w:pPr>
      <w:r>
        <w:rPr>
          <w:color w:val="333333"/>
        </w:rPr>
        <w:t>离线⽂文章画像组成需求</w:t>
      </w:r>
    </w:p>
    <w:p>
      <w:pPr>
        <w:pStyle w:val="6"/>
        <w:spacing w:before="188"/>
      </w:pPr>
      <w:r>
        <w:pict>
          <v:group id="_x0000_s1233" o:spid="_x0000_s1233" o:spt="203" style="position:absolute;left:0pt;margin-left:72.05pt;margin-top:14pt;height:4.85pt;width:4.85pt;mso-position-horizontal-relative:page;z-index:251663360;mso-width-relative:page;mso-height-relative:page;" coordorigin="1441,280" coordsize="97,97">
            <o:lock v:ext="edit"/>
            <v:shape id="_x0000_s1234" o:spid="_x0000_s1234" style="position:absolute;left:1449;top:288;height:81;width:81;" fillcolor="#333333" filled="t" stroked="f" coordorigin="1449,288" coordsize="81,81" path="m1489,368l1474,365,1461,357,1452,344,1449,328,1452,313,1461,300,1474,292,1489,288,1505,292,1518,300,1526,313,1529,328,1526,344,1518,357,1505,365,1489,368xe">
              <v:path arrowok="t"/>
              <v:fill on="t" focussize="0,0"/>
              <v:stroke on="f"/>
              <v:imagedata o:title=""/>
              <o:lock v:ext="edit"/>
            </v:shape>
            <v:shape id="_x0000_s1235" o:spid="_x0000_s1235" style="position:absolute;left:1449;top:288;height:81;width:81;" filled="f" stroked="t" coordorigin="1449,288" coordsize="81,81" path="m1529,328l1526,344,1518,357,1505,365,1489,368,1474,365,1461,357,1452,344,1449,328,1452,313,1461,300,1474,292,1489,288,1505,292,1518,300,1526,313,1529,328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95"/>
        </w:rPr>
        <w:t>文章画像，就是给每篇文章定义一些词。</w:t>
      </w:r>
    </w:p>
    <w:p>
      <w:pPr>
        <w:pStyle w:val="6"/>
        <w:spacing w:before="174"/>
      </w:pPr>
      <w:r>
        <w:pict>
          <v:group id="_x0000_s1236" o:spid="_x0000_s1236" o:spt="203" style="position:absolute;left:0pt;margin-left:72.05pt;margin-top:14.25pt;height:4.85pt;width:4.85pt;mso-position-horizontal-relative:page;z-index:251663360;mso-width-relative:page;mso-height-relative:page;" coordorigin="1441,286" coordsize="97,97">
            <o:lock v:ext="edit"/>
            <v:shape id="_x0000_s1237" o:spid="_x0000_s1237" style="position:absolute;left:1449;top:293;height:81;width:81;" fillcolor="#333333" filled="t" stroked="f" coordorigin="1449,294" coordsize="81,81" path="m1489,374l1474,371,1461,362,1452,349,1449,334,1452,318,1461,305,1474,297,1489,294,1505,297,1518,305,1526,318,1529,334,1526,349,1518,362,1505,371,1489,374xe">
              <v:path arrowok="t"/>
              <v:fill on="t" focussize="0,0"/>
              <v:stroke on="f"/>
              <v:imagedata o:title=""/>
              <o:lock v:ext="edit"/>
            </v:shape>
            <v:shape id="_x0000_s1238" o:spid="_x0000_s1238" style="position:absolute;left:1449;top:293;height:81;width:81;" filled="f" stroked="t" coordorigin="1449,294" coordsize="81,81" path="m1529,334l1526,349,1518,362,1505,371,1489,374,1474,371,1461,362,1452,349,1449,334,1452,318,1461,305,1474,297,1489,294,1505,297,1518,305,1526,318,1529,334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95"/>
        </w:rPr>
        <w:t>关键词：文章中⼀一些词的权重（</w:t>
      </w:r>
      <w:r>
        <w:rPr>
          <w:rFonts w:ascii="Arial Black" w:eastAsia="Arial Black"/>
          <w:color w:val="333333"/>
          <w:w w:val="95"/>
        </w:rPr>
        <w:t>TFIDF</w:t>
      </w:r>
      <w:r>
        <w:rPr>
          <w:color w:val="333333"/>
          <w:w w:val="95"/>
        </w:rPr>
        <w:t>与</w:t>
      </w:r>
      <w:r>
        <w:rPr>
          <w:rFonts w:ascii="Arial Black" w:eastAsia="Arial Black"/>
          <w:color w:val="333333"/>
          <w:w w:val="95"/>
        </w:rPr>
        <w:t>texrank</w:t>
      </w:r>
      <w:r>
        <w:rPr>
          <w:color w:val="333333"/>
          <w:w w:val="95"/>
        </w:rPr>
        <w:t>）高的。</w:t>
      </w:r>
    </w:p>
    <w:p>
      <w:pPr>
        <w:pStyle w:val="6"/>
        <w:spacing w:before="130" w:line="348" w:lineRule="auto"/>
        <w:ind w:left="1066" w:right="1521" w:hanging="481"/>
        <w:rPr>
          <w:color w:val="333333"/>
        </w:rPr>
      </w:pPr>
      <w:r>
        <w:pict>
          <v:group id="_x0000_s1239" o:spid="_x0000_s1239" o:spt="203" style="position:absolute;left:0pt;margin-left:72.05pt;margin-top:11pt;height:4.85pt;width:4.85pt;mso-position-horizontal-relative:page;z-index:251663360;mso-width-relative:page;mso-height-relative:page;" coordorigin="1441,221" coordsize="97,97">
            <o:lock v:ext="edit"/>
            <v:shape id="_x0000_s1240" o:spid="_x0000_s1240" style="position:absolute;left:1449;top:228;height:81;width:81;" fillcolor="#333333" filled="t" stroked="f" coordorigin="1449,229" coordsize="81,81" path="m1489,309l1474,306,1461,297,1452,284,1449,269,1452,253,1461,240,1474,232,1489,229,1505,232,1518,240,1526,253,1529,269,1526,284,1518,297,1505,306,1489,309xe">
              <v:path arrowok="t"/>
              <v:fill on="t" focussize="0,0"/>
              <v:stroke on="f"/>
              <v:imagedata o:title=""/>
              <o:lock v:ext="edit"/>
            </v:shape>
            <v:shape id="_x0000_s1241" o:spid="_x0000_s1241" style="position:absolute;left:1449;top:228;height:81;width:81;" filled="f" stroked="t" coordorigin="1449,229" coordsize="81,81" path="m1529,269l1526,284,1518,297,1505,306,1489,309,1474,306,1461,297,1452,284,1449,269,1452,253,1461,240,1474,232,1489,229,1505,232,1518,240,1526,253,1529,269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85"/>
        </w:rPr>
        <w:t>主题词：是进⾏规范化处理的，⽂文章中出现的同义词，计算结果出现次数高的词。</w:t>
      </w:r>
      <w:r>
        <w:rPr>
          <w:color w:val="333333"/>
        </w:rPr>
        <w:t>共性的词</w:t>
      </w:r>
    </w:p>
    <w:p>
      <w:pPr>
        <w:pStyle w:val="5"/>
        <w:spacing w:before="5"/>
      </w:pPr>
      <w:r>
        <w:rPr>
          <w:rFonts w:ascii="Arial" w:eastAsia="Arial"/>
          <w:color w:val="333333"/>
          <w:w w:val="95"/>
        </w:rPr>
        <w:t>1</w:t>
      </w:r>
      <w:r>
        <w:rPr>
          <w:color w:val="333333"/>
          <w:w w:val="95"/>
        </w:rPr>
        <w:t>、原始文章表数据合并得到文章所有的词语句信息</w:t>
      </w:r>
    </w:p>
    <w:p>
      <w:pPr>
        <w:pStyle w:val="6"/>
        <w:spacing w:before="150"/>
      </w:pPr>
      <w:r>
        <w:pict>
          <v:group id="_x0000_s1243" o:spid="_x0000_s1243" o:spt="203" style="position:absolute;left:0pt;margin-left:72.05pt;margin-top:12.9pt;height:4.85pt;width:4.85pt;mso-position-horizontal-relative:page;z-index:251663360;mso-width-relative:page;mso-height-relative:page;" coordorigin="1441,258" coordsize="97,97">
            <o:lock v:ext="edit"/>
            <v:shape id="_x0000_s1244" o:spid="_x0000_s1244" style="position:absolute;left:1449;top:266;height:81;width:81;" fillcolor="#333333" filled="t" stroked="f" coordorigin="1449,266" coordsize="81,81" path="m1489,346l1474,343,1461,335,1452,322,1449,306,1452,291,1461,278,1474,269,1489,266,1505,269,1518,278,1526,291,1529,306,1526,322,1518,335,1505,343,1489,346xe">
              <v:path arrowok="t"/>
              <v:fill on="t" focussize="0,0"/>
              <v:stroke on="f"/>
              <v:imagedata o:title=""/>
              <o:lock v:ext="edit"/>
            </v:shape>
            <v:shape id="_x0000_s1245" o:spid="_x0000_s1245" style="position:absolute;left:1449;top:266;height:81;width:81;" filled="f" stroked="t" coordorigin="1449,266" coordsize="81,81" path="m1529,306l1526,322,1518,335,1505,343,1489,346,1474,343,1461,335,1452,322,1449,306,1452,291,1461,278,1474,269,1489,266,1505,269,1518,278,1526,291,1529,306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95"/>
        </w:rPr>
        <w:t>文章标题</w:t>
      </w:r>
      <w:r>
        <w:rPr>
          <w:rFonts w:ascii="Arial Black" w:eastAsia="Arial Black"/>
          <w:color w:val="333333"/>
          <w:w w:val="95"/>
        </w:rPr>
        <w:t>+</w:t>
      </w:r>
      <w:r>
        <w:rPr>
          <w:color w:val="333333"/>
          <w:w w:val="95"/>
        </w:rPr>
        <w:t>文章频道名称</w:t>
      </w:r>
      <w:r>
        <w:rPr>
          <w:rFonts w:ascii="Arial Black" w:eastAsia="Arial Black"/>
          <w:color w:val="333333"/>
          <w:w w:val="95"/>
        </w:rPr>
        <w:t>+</w:t>
      </w:r>
      <w:r>
        <w:rPr>
          <w:color w:val="333333"/>
          <w:w w:val="95"/>
        </w:rPr>
        <w:t>文章内容组成文章完整内容</w:t>
      </w:r>
    </w:p>
    <w:p>
      <w:pPr>
        <w:pStyle w:val="3"/>
        <w:numPr>
          <w:ilvl w:val="2"/>
          <w:numId w:val="6"/>
        </w:numPr>
        <w:tabs>
          <w:tab w:val="left" w:pos="920"/>
        </w:tabs>
        <w:spacing w:before="135" w:after="0" w:line="240" w:lineRule="auto"/>
        <w:ind w:left="919" w:right="0" w:hanging="814"/>
        <w:jc w:val="left"/>
      </w:pPr>
      <w:r>
        <w:rPr>
          <w:color w:val="333333"/>
        </w:rPr>
        <w:t>原始文章数据的合并</w:t>
      </w:r>
    </w:p>
    <w:p>
      <w:pPr>
        <w:pStyle w:val="6"/>
        <w:spacing w:before="167"/>
        <w:rPr>
          <w:rFonts w:hint="default" w:eastAsia="宋体"/>
          <w:lang w:val="en-US" w:eastAsia="zh-CN"/>
        </w:rPr>
      </w:pPr>
      <w:r>
        <w:pict>
          <v:group id="_x0000_s1246" o:spid="_x0000_s1246" o:spt="203" style="position:absolute;left:0pt;margin-left:72.05pt;margin-top:13.75pt;height:4.85pt;width:4.85pt;mso-position-horizontal-relative:page;z-index:251663360;mso-width-relative:page;mso-height-relative:page;" coordorigin="1441,275" coordsize="97,97">
            <o:lock v:ext="edit"/>
            <v:shape id="_x0000_s1247" o:spid="_x0000_s1247" style="position:absolute;left:1449;top:283;height:81;width:81;" fillcolor="#333333" filled="t" stroked="f" coordorigin="1449,283" coordsize="81,81" path="m1489,363l1474,360,1461,352,1452,339,1449,323,1452,308,1461,295,1474,286,1489,283,1505,286,1518,295,1526,308,1529,323,1526,339,1518,352,1505,360,1489,363xe">
              <v:path arrowok="t"/>
              <v:fill on="t" focussize="0,0"/>
              <v:stroke on="f"/>
              <v:imagedata o:title=""/>
              <o:lock v:ext="edit"/>
            </v:shape>
            <v:shape id="_x0000_s1248" o:spid="_x0000_s1248" style="position:absolute;left:1449;top:283;height:81;width:81;" filled="f" stroked="t" coordorigin="1449,283" coordsize="81,81" path="m1529,323l1526,339,1518,352,1505,360,1489,363,1474,360,1461,352,1452,339,1449,323,1452,308,1461,295,1474,286,1489,283,1505,286,1518,295,1526,308,1529,323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95"/>
        </w:rPr>
        <w:t>初始化</w:t>
      </w:r>
      <w:r>
        <w:rPr>
          <w:rFonts w:ascii="Arial Black" w:eastAsia="Arial Black"/>
          <w:color w:val="333333"/>
          <w:w w:val="95"/>
        </w:rPr>
        <w:t>spark</w:t>
      </w:r>
      <w:r>
        <w:rPr>
          <w:color w:val="333333"/>
          <w:w w:val="95"/>
        </w:rPr>
        <w:t>信息配置，定义一个基类</w:t>
      </w:r>
      <w:r>
        <w:rPr>
          <w:rFonts w:hint="eastAsia" w:eastAsia="宋体"/>
          <w:color w:val="333333"/>
          <w:w w:val="95"/>
          <w:lang w:eastAsia="zh-CN"/>
        </w:rPr>
        <w:t>，</w:t>
      </w:r>
      <w:r>
        <w:rPr>
          <w:rFonts w:hint="eastAsia" w:eastAsia="宋体"/>
          <w:color w:val="333333"/>
          <w:w w:val="95"/>
          <w:lang w:val="en-US" w:eastAsia="zh-CN"/>
        </w:rPr>
        <w:t>这样</w:t>
      </w:r>
    </w:p>
    <w:p>
      <w:pPr>
        <w:pStyle w:val="4"/>
        <w:numPr>
          <w:ilvl w:val="3"/>
          <w:numId w:val="6"/>
        </w:numPr>
        <w:tabs>
          <w:tab w:val="left" w:pos="976"/>
        </w:tabs>
        <w:spacing w:before="159" w:after="0" w:line="240" w:lineRule="auto"/>
        <w:ind w:left="975" w:right="0" w:hanging="870"/>
        <w:jc w:val="left"/>
      </w:pPr>
      <w:r>
        <w:rPr>
          <w:color w:val="333333"/>
          <w:spacing w:val="-1"/>
        </w:rPr>
        <w:t>创建</w:t>
      </w:r>
      <w:r>
        <w:rPr>
          <w:rFonts w:ascii="Arial" w:eastAsia="Arial"/>
          <w:color w:val="333333"/>
          <w:spacing w:val="-1"/>
        </w:rPr>
        <w:t>Spark</w:t>
      </w:r>
      <w:r>
        <w:rPr>
          <w:color w:val="333333"/>
          <w:spacing w:val="-1"/>
        </w:rPr>
        <w:t>初始化相关配置</w:t>
      </w:r>
    </w:p>
    <w:p>
      <w:pPr>
        <w:pStyle w:val="6"/>
        <w:spacing w:before="170"/>
      </w:pPr>
      <w:r>
        <w:pict>
          <v:group id="_x0000_s1249" o:spid="_x0000_s1249" o:spt="203" style="position:absolute;left:0pt;margin-left:72.05pt;margin-top:13.9pt;height:4.85pt;width:4.85pt;mso-position-horizontal-relative:page;z-index:251663360;mso-width-relative:page;mso-height-relative:page;" coordorigin="1441,278" coordsize="97,97">
            <o:lock v:ext="edit"/>
            <v:shape id="_x0000_s1250" o:spid="_x0000_s1250" style="position:absolute;left:1449;top:286;height:81;width:81;" fillcolor="#333333" filled="t" stroked="f" coordorigin="1449,286" coordsize="81,81" path="m1489,366l1474,363,1461,355,1452,342,1449,326,1452,311,1461,298,1474,289,1489,286,1505,289,1518,298,1526,311,1529,326,1526,342,1518,355,1505,363,1489,366xe">
              <v:path arrowok="t"/>
              <v:fill on="t" focussize="0,0"/>
              <v:stroke on="f"/>
              <v:imagedata o:title=""/>
              <o:lock v:ext="edit"/>
            </v:shape>
            <v:shape id="_x0000_s1251" o:spid="_x0000_s1251" style="position:absolute;left:1449;top:286;height:81;width:81;" filled="f" stroked="t" coordorigin="1449,286" coordsize="81,81" path="m1529,326l1526,342,1518,355,1505,363,1489,366,1474,363,1461,355,1452,342,1449,326,1452,311,1461,298,1474,289,1489,286,1505,289,1518,298,1526,311,1529,326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85"/>
        </w:rPr>
        <w:t>合并三张表内容，到一张表当中，写入到</w:t>
      </w:r>
      <w:r>
        <w:rPr>
          <w:rFonts w:ascii="Arial Black" w:eastAsia="Arial Black"/>
          <w:color w:val="333333"/>
          <w:w w:val="85"/>
        </w:rPr>
        <w:t>HIVE</w:t>
      </w:r>
      <w:r>
        <w:rPr>
          <w:color w:val="333333"/>
          <w:w w:val="85"/>
        </w:rPr>
        <w:t>中</w:t>
      </w:r>
    </w:p>
    <w:p>
      <w:pPr>
        <w:pStyle w:val="6"/>
        <w:spacing w:before="110" w:line="244" w:lineRule="auto"/>
        <w:ind w:left="1066" w:right="5497"/>
        <w:rPr>
          <w:rFonts w:ascii="Arial Black" w:eastAsia="Arial Black"/>
        </w:rPr>
      </w:pPr>
      <w:r>
        <w:pict>
          <v:shape id="_x0000_s1252" o:spid="_x0000_s1252" style="position:absolute;left:0pt;margin-left:96.45pt;margin-top:11.3pt;height:4.05pt;width:4.05pt;mso-position-horizontal-relative:page;z-index:251663360;mso-width-relative:page;mso-height-relative:page;" filled="f" stroked="t" coordorigin="1930,226" coordsize="81,81" path="m2010,266l2007,282,1998,295,1985,303,1970,306,1954,303,1942,295,1933,282,1930,266,1933,251,1942,238,1954,229,1970,226,1985,229,1998,238,2007,251,2010,266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pict>
          <v:shape id="_x0000_s1253" o:spid="_x0000_s1253" style="position:absolute;left:0pt;margin-left:96.45pt;margin-top:27.3pt;height:4.05pt;width:4.05pt;mso-position-horizontal-relative:page;z-index:251663360;mso-width-relative:page;mso-height-relative:page;" filled="f" stroked="t" coordorigin="1930,547" coordsize="81,81" path="m2010,587l2007,602,1998,615,1985,624,1970,627,1954,624,1942,615,1933,602,1930,587,1933,571,1942,558,1954,550,1970,547,1985,550,1998,558,2007,571,2010,587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85"/>
        </w:rPr>
        <w:t>article</w:t>
      </w:r>
      <w:r>
        <w:rPr>
          <w:color w:val="333333"/>
          <w:w w:val="85"/>
        </w:rPr>
        <w:t>数据库：存放文章计算结果</w:t>
      </w:r>
      <w:r>
        <w:rPr>
          <w:rFonts w:ascii="Arial Black" w:eastAsia="Arial Black"/>
          <w:color w:val="333333"/>
        </w:rPr>
        <w:t>article_data</w:t>
      </w:r>
    </w:p>
    <w:p>
      <w:pPr>
        <w:pStyle w:val="6"/>
        <w:spacing w:before="178" w:line="372" w:lineRule="auto"/>
        <w:ind w:left="105" w:right="5423" w:firstLine="480"/>
        <w:rPr>
          <w:color w:val="333333"/>
        </w:rPr>
      </w:pPr>
      <w:r>
        <w:pict>
          <v:group id="_x0000_s1254" o:spid="_x0000_s1254" o:spt="203" style="position:absolute;left:0pt;margin-left:72.05pt;margin-top:14.6pt;height:4.85pt;width:4.85pt;mso-position-horizontal-relative:page;z-index:-251646976;mso-width-relative:page;mso-height-relative:page;" coordorigin="1441,293" coordsize="97,97">
            <o:lock v:ext="edit"/>
            <v:shape id="_x0000_s1255" o:spid="_x0000_s1255" style="position:absolute;left:1449;top:300;height:81;width:81;" fillcolor="#333333" filled="t" stroked="f" coordorigin="1449,301" coordsize="81,81" path="m1489,381l1474,377,1461,369,1452,356,1449,341,1452,325,1461,312,1474,304,1489,301,1505,304,1518,312,1526,325,1529,341,1526,356,1518,369,1505,377,1489,381xe">
              <v:path arrowok="t"/>
              <v:fill on="t" focussize="0,0"/>
              <v:stroke on="f"/>
              <v:imagedata o:title=""/>
              <o:lock v:ext="edit"/>
            </v:shape>
            <v:shape id="_x0000_s1256" o:spid="_x0000_s1256" style="position:absolute;left:1449;top:300;height:81;width:81;" filled="f" stroked="t" coordorigin="1449,301" coordsize="81,81" path="m1529,341l1526,356,1518,369,1505,377,1489,381,1474,377,1461,369,1452,356,1449,341,1452,325,1461,312,1474,304,1489,301,1505,304,1518,312,1526,325,1529,341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85"/>
        </w:rPr>
        <w:t>建议初始化</w:t>
      </w:r>
      <w:r>
        <w:rPr>
          <w:rFonts w:ascii="Arial Black" w:eastAsia="Arial Black"/>
          <w:color w:val="333333"/>
          <w:w w:val="85"/>
        </w:rPr>
        <w:t xml:space="preserve">spark </w:t>
      </w:r>
      <w:r>
        <w:rPr>
          <w:color w:val="333333"/>
          <w:spacing w:val="22"/>
          <w:w w:val="85"/>
        </w:rPr>
        <w:t xml:space="preserve">， </w:t>
      </w:r>
      <w:r>
        <w:rPr>
          <w:rFonts w:ascii="Arial Black" w:eastAsia="Arial Black"/>
          <w:color w:val="333333"/>
          <w:w w:val="85"/>
        </w:rPr>
        <w:t xml:space="preserve">SparkSessionBase </w:t>
      </w:r>
      <w:r>
        <w:rPr>
          <w:rFonts w:ascii="Arial Black" w:eastAsia="Arial Black"/>
          <w:color w:val="333333"/>
        </w:rPr>
        <w:t>jupyter</w:t>
      </w:r>
      <w:r>
        <w:rPr>
          <w:rFonts w:ascii="Arial Black" w:eastAsia="Arial Black"/>
          <w:color w:val="333333"/>
          <w:spacing w:val="-51"/>
        </w:rPr>
        <w:t xml:space="preserve"> </w:t>
      </w:r>
      <w:r>
        <w:rPr>
          <w:rFonts w:ascii="Arial Black" w:eastAsia="Arial Black"/>
          <w:color w:val="333333"/>
        </w:rPr>
        <w:t>notebook</w:t>
      </w:r>
      <w:r>
        <w:rPr>
          <w:color w:val="333333"/>
        </w:rPr>
        <w:t>先把代码写好，测试好</w:t>
      </w:r>
    </w:p>
    <w:p>
      <w:pPr>
        <w:pStyle w:val="6"/>
        <w:spacing w:before="178" w:line="372" w:lineRule="auto"/>
        <w:ind w:left="0" w:leftChars="0" w:right="5423" w:firstLine="0" w:firstLineChars="0"/>
        <w:rPr>
          <w:rFonts w:hint="default" w:eastAsia="宋体"/>
          <w:color w:val="333333"/>
          <w:lang w:val="en-US" w:eastAsia="zh-CN"/>
        </w:rPr>
      </w:pPr>
    </w:p>
    <w:p>
      <w:pPr>
        <w:pStyle w:val="4"/>
        <w:numPr>
          <w:ilvl w:val="3"/>
          <w:numId w:val="6"/>
        </w:numPr>
        <w:tabs>
          <w:tab w:val="left" w:pos="976"/>
        </w:tabs>
        <w:spacing w:before="7" w:after="0" w:line="240" w:lineRule="auto"/>
        <w:ind w:left="975" w:right="0" w:hanging="870"/>
        <w:jc w:val="left"/>
      </w:pPr>
      <w:r>
        <w:rPr>
          <w:color w:val="333333"/>
          <w:w w:val="85"/>
        </w:rPr>
        <w:t>进行合并计算</w:t>
      </w:r>
    </w:p>
    <w:p>
      <w:pPr>
        <w:pStyle w:val="6"/>
        <w:spacing w:before="171" w:line="372" w:lineRule="auto"/>
        <w:ind w:right="6650" w:hanging="481"/>
      </w:pPr>
      <w:r>
        <w:pict>
          <v:group id="_x0000_s1257" o:spid="_x0000_s1257" o:spt="203" style="position:absolute;left:0pt;margin-left:72.05pt;margin-top:38.5pt;height:4.85pt;width:4.85pt;mso-position-horizontal-relative:page;z-index:-251646976;mso-width-relative:page;mso-height-relative:page;" coordorigin="1441,771" coordsize="97,97">
            <o:lock v:ext="edit"/>
            <v:shape id="_x0000_s1258" o:spid="_x0000_s1258" style="position:absolute;left:1449;top:778;height:81;width:81;" fillcolor="#333333" filled="t" stroked="f" coordorigin="1449,779" coordsize="81,81" path="m1489,859l1474,855,1461,847,1452,834,1449,819,1452,803,1461,790,1474,782,1489,779,1505,782,1518,790,1526,803,1529,819,1526,834,1518,847,1505,855,1489,859xe">
              <v:path arrowok="t"/>
              <v:fill on="t" focussize="0,0"/>
              <v:stroke on="f"/>
              <v:imagedata o:title=""/>
              <o:lock v:ext="edit"/>
            </v:shape>
            <v:shape id="_x0000_s1259" o:spid="_x0000_s1259" style="position:absolute;left:1449;top:778;height:81;width:81;" filled="f" stroked="t" coordorigin="1449,779" coordsize="81,81" path="m1529,819l1526,834,1518,847,1505,855,1489,859,1474,855,1461,847,1452,834,1449,819,1452,803,1461,790,1474,782,1489,779,1505,782,1518,790,1526,803,1529,819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  <w:w w:val="80"/>
        </w:rPr>
        <w:t>3</w:t>
      </w:r>
      <w:r>
        <w:rPr>
          <w:color w:val="333333"/>
          <w:w w:val="80"/>
        </w:rPr>
        <w:t>、新建</w:t>
      </w:r>
      <w:r>
        <w:rPr>
          <w:rFonts w:ascii="Arial Black" w:eastAsia="Arial Black"/>
          <w:color w:val="333333"/>
          <w:w w:val="80"/>
        </w:rPr>
        <w:t>merge_data.ipynb</w:t>
      </w:r>
      <w:r>
        <w:rPr>
          <w:color w:val="333333"/>
          <w:w w:val="80"/>
        </w:rPr>
        <w:t>⽂文件</w:t>
      </w:r>
      <w:r>
        <w:rPr>
          <w:color w:val="333333"/>
          <w:w w:val="95"/>
        </w:rPr>
        <w:t>初始化</w:t>
      </w:r>
      <w:r>
        <w:rPr>
          <w:rFonts w:ascii="Arial Black" w:eastAsia="Arial Black"/>
          <w:color w:val="333333"/>
          <w:w w:val="95"/>
        </w:rPr>
        <w:t>spark</w:t>
      </w:r>
      <w:r>
        <w:rPr>
          <w:color w:val="333333"/>
          <w:w w:val="95"/>
        </w:rPr>
        <w:t>信息</w:t>
      </w:r>
    </w:p>
    <w:p>
      <w:pPr>
        <w:pStyle w:val="6"/>
        <w:spacing w:line="272" w:lineRule="exact"/>
      </w:pPr>
      <w:r>
        <w:pict>
          <v:group id="_x0000_s1260" o:spid="_x0000_s1260" o:spt="203" style="position:absolute;left:0pt;margin-left:72.05pt;margin-top:3.4pt;height:4.85pt;width:4.85pt;mso-position-horizontal-relative:page;z-index:251663360;mso-width-relative:page;mso-height-relative:page;" coordorigin="1441,69" coordsize="97,97">
            <o:lock v:ext="edit"/>
            <v:shape id="_x0000_s1261" o:spid="_x0000_s1261" style="position:absolute;left:1449;top:76;height:81;width:81;" fillcolor="#333333" filled="t" stroked="f" coordorigin="1449,77" coordsize="81,81" path="m1489,157l1474,154,1461,145,1452,132,1449,117,1452,101,1461,88,1474,80,1489,77,1505,80,1518,88,1526,101,1529,117,1526,132,1518,145,1505,154,1489,157xe">
              <v:path arrowok="t"/>
              <v:fill on="t" focussize="0,0"/>
              <v:stroke on="f"/>
              <v:imagedata o:title=""/>
              <o:lock v:ext="edit"/>
            </v:shape>
            <v:shape id="_x0000_s1262" o:spid="_x0000_s1262" style="position:absolute;left:1449;top:76;height:81;width:81;" filled="f" stroked="t" coordorigin="1449,77" coordsize="81,81" path="m1529,117l1526,132,1518,145,1505,154,1489,157,1474,154,1461,145,1452,132,1449,117,1452,101,1461,88,1474,80,1489,77,1505,80,1518,88,1526,101,1529,117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80"/>
        </w:rPr>
        <w:t>读取文章进行处理合并</w:t>
      </w:r>
    </w:p>
    <w:p>
      <w:pPr>
        <w:pStyle w:val="6"/>
        <w:spacing w:before="109"/>
        <w:ind w:left="1066"/>
      </w:pPr>
      <w:r>
        <w:pict>
          <v:shape id="_x0000_s1263" o:spid="_x0000_s1263" style="position:absolute;left:0pt;margin-left:96.45pt;margin-top:11.4pt;height:4.05pt;width:4.05pt;mso-position-horizontal-relative:page;z-index:251663360;mso-width-relative:page;mso-height-relative:page;" filled="f" stroked="t" coordorigin="1930,228" coordsize="81,81" path="m2010,268l2007,284,1998,296,1985,305,1970,308,1954,305,1942,296,1933,284,1930,268,1933,252,1942,240,1954,231,1970,228,1985,231,1998,240,2007,252,2010,268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5"/>
        </w:rPr>
        <w:t xml:space="preserve">DF </w:t>
      </w:r>
      <w:r>
        <w:rPr>
          <w:color w:val="333333"/>
          <w:w w:val="95"/>
        </w:rPr>
        <w:t>进⾏注册一个表，</w:t>
      </w:r>
      <w:r>
        <w:rPr>
          <w:rFonts w:ascii="Arial Black" w:eastAsia="Arial Black"/>
          <w:color w:val="333333"/>
          <w:w w:val="95"/>
        </w:rPr>
        <w:t>temp</w:t>
      </w:r>
      <w:r>
        <w:rPr>
          <w:color w:val="333333"/>
          <w:w w:val="95"/>
        </w:rPr>
        <w:t>合并⽂文章频道名称</w:t>
      </w:r>
    </w:p>
    <w:p>
      <w:pPr>
        <w:pStyle w:val="3"/>
        <w:numPr>
          <w:ilvl w:val="2"/>
          <w:numId w:val="6"/>
        </w:numPr>
        <w:tabs>
          <w:tab w:val="left" w:pos="920"/>
        </w:tabs>
        <w:spacing w:before="135" w:after="0" w:line="240" w:lineRule="auto"/>
        <w:ind w:left="919" w:right="0" w:hanging="814"/>
        <w:jc w:val="left"/>
      </w:pPr>
      <w:r>
        <w:rPr>
          <w:rFonts w:ascii="Arial" w:hAnsi="Arial" w:eastAsia="Arial"/>
          <w:color w:val="333333"/>
          <w:w w:val="105"/>
        </w:rPr>
        <w:t>Tﬁdf</w:t>
      </w:r>
      <w:r>
        <w:rPr>
          <w:color w:val="333333"/>
          <w:w w:val="105"/>
        </w:rPr>
        <w:t>计算</w:t>
      </w:r>
    </w:p>
    <w:p>
      <w:pPr>
        <w:pStyle w:val="6"/>
        <w:spacing w:before="166"/>
        <w:ind w:left="105"/>
        <w:rPr>
          <w:rFonts w:ascii="Arial Black"/>
          <w:color w:val="333333"/>
          <w:w w:val="90"/>
        </w:rPr>
      </w:pPr>
      <w:r>
        <w:rPr>
          <w:rFonts w:ascii="Arial Black"/>
          <w:color w:val="333333"/>
          <w:w w:val="90"/>
        </w:rPr>
        <w:t>article_data</w:t>
      </w:r>
    </w:p>
    <w:p>
      <w:pPr>
        <w:pStyle w:val="6"/>
        <w:spacing w:before="178" w:line="372" w:lineRule="auto"/>
        <w:ind w:left="0" w:leftChars="0" w:right="5423" w:firstLine="0" w:firstLineChars="0"/>
        <w:rPr>
          <w:rFonts w:hint="eastAsia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>结巴分词</w:t>
      </w:r>
    </w:p>
    <w:p>
      <w:pPr>
        <w:pStyle w:val="6"/>
        <w:spacing w:before="166"/>
        <w:ind w:left="105"/>
        <w:rPr>
          <w:rFonts w:hint="eastAsia" w:ascii="Arial Black"/>
          <w:color w:val="333333"/>
          <w:w w:val="90"/>
        </w:rPr>
      </w:pPr>
      <w:r>
        <w:rPr>
          <w:rFonts w:hint="eastAsia" w:ascii="Arial Black"/>
          <w:color w:val="333333"/>
          <w:w w:val="90"/>
        </w:rPr>
        <w:fldChar w:fldCharType="begin"/>
      </w:r>
      <w:r>
        <w:rPr>
          <w:rFonts w:hint="eastAsia" w:ascii="Arial Black"/>
          <w:color w:val="333333"/>
          <w:w w:val="90"/>
        </w:rPr>
        <w:instrText xml:space="preserve"> HYPERLINK "https://github.com/fxsjy/jieba" </w:instrText>
      </w:r>
      <w:r>
        <w:rPr>
          <w:rFonts w:hint="eastAsia" w:ascii="Arial Black"/>
          <w:color w:val="333333"/>
          <w:w w:val="90"/>
        </w:rPr>
        <w:fldChar w:fldCharType="separate"/>
      </w:r>
      <w:r>
        <w:rPr>
          <w:rStyle w:val="10"/>
          <w:rFonts w:hint="eastAsia" w:ascii="Arial Black"/>
          <w:w w:val="90"/>
        </w:rPr>
        <w:t>https://github.com/fxsjy/jieba</w:t>
      </w:r>
      <w:r>
        <w:rPr>
          <w:rFonts w:hint="eastAsia" w:ascii="Arial Black"/>
          <w:color w:val="333333"/>
          <w:w w:val="90"/>
        </w:rPr>
        <w:fldChar w:fldCharType="end"/>
      </w:r>
    </w:p>
    <w:p>
      <w:pPr>
        <w:pStyle w:val="6"/>
        <w:spacing w:before="166"/>
        <w:ind w:left="105"/>
        <w:rPr>
          <w:rFonts w:hint="eastAsia" w:ascii="Arial Black"/>
          <w:color w:val="333333"/>
          <w:w w:val="90"/>
        </w:rPr>
      </w:pPr>
      <w:r>
        <w:drawing>
          <wp:inline distT="0" distB="0" distL="114300" distR="114300">
            <wp:extent cx="6126480" cy="2845435"/>
            <wp:effectExtent l="0" t="0" r="762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3"/>
          <w:numId w:val="6"/>
        </w:numPr>
        <w:tabs>
          <w:tab w:val="left" w:pos="976"/>
        </w:tabs>
        <w:spacing w:before="179" w:after="0" w:line="240" w:lineRule="auto"/>
        <w:ind w:left="975" w:right="0" w:hanging="870"/>
        <w:jc w:val="left"/>
      </w:pPr>
      <w:r>
        <w:rPr>
          <w:color w:val="333333"/>
          <w:w w:val="80"/>
        </w:rPr>
        <w:t>⽬目的</w:t>
      </w:r>
    </w:p>
    <w:p>
      <w:pPr>
        <w:pStyle w:val="6"/>
        <w:spacing w:before="170"/>
      </w:pPr>
      <w:r>
        <w:pict>
          <v:group id="_x0000_s1264" o:spid="_x0000_s1264" o:spt="203" style="position:absolute;left:0pt;margin-left:72.05pt;margin-top:14.05pt;height:4.85pt;width:4.85pt;mso-position-horizontal-relative:page;z-index:251663360;mso-width-relative:page;mso-height-relative:page;" coordorigin="1441,281" coordsize="97,97">
            <o:lock v:ext="edit"/>
            <v:shape id="_x0000_s1265" o:spid="_x0000_s1265" style="position:absolute;left:1449;top:289;height:81;width:81;" fillcolor="#333333" filled="t" stroked="f" coordorigin="1449,289" coordsize="81,81" path="m1489,369l1474,366,1461,357,1452,345,1449,329,1452,313,1461,301,1474,292,1489,289,1505,292,1518,301,1526,313,1529,329,1526,345,1518,357,1505,366,1489,369xe">
              <v:path arrowok="t"/>
              <v:fill on="t" focussize="0,0"/>
              <v:stroke on="f"/>
              <v:imagedata o:title=""/>
              <o:lock v:ext="edit"/>
            </v:shape>
            <v:shape id="_x0000_s1266" o:spid="_x0000_s1266" style="position:absolute;left:1449;top:289;height:81;width:81;" filled="f" stroked="t" coordorigin="1449,289" coordsize="81,81" path="m1529,329l1526,345,1518,357,1505,366,1489,369,1474,366,1461,357,1452,345,1449,329,1452,313,1461,301,1474,292,1489,289,1505,292,1518,301,1526,313,1529,329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</w:rPr>
        <w:t>计算出每篇⽂文章的词语的</w:t>
      </w:r>
      <w:r>
        <w:rPr>
          <w:rFonts w:ascii="Arial Black" w:eastAsia="Arial Black"/>
          <w:color w:val="333333"/>
        </w:rPr>
        <w:t>TFIDF</w:t>
      </w:r>
      <w:r>
        <w:rPr>
          <w:color w:val="333333"/>
        </w:rPr>
        <w:t>结果⽤用于抽取画像</w:t>
      </w:r>
    </w:p>
    <w:p>
      <w:pPr>
        <w:pStyle w:val="6"/>
        <w:spacing w:before="109" w:line="340" w:lineRule="auto"/>
        <w:ind w:left="1066" w:right="3477" w:hanging="481"/>
      </w:pPr>
      <w:r>
        <w:pict>
          <v:group id="_x0000_s1267" o:spid="_x0000_s1267" o:spt="203" style="position:absolute;left:0pt;margin-left:72.05pt;margin-top:11pt;height:4.85pt;width:4.85pt;mso-position-horizontal-relative:page;z-index:251663360;mso-width-relative:page;mso-height-relative:page;" coordorigin="1441,220" coordsize="97,97">
            <o:lock v:ext="edit"/>
            <v:shape id="_x0000_s1268" o:spid="_x0000_s1268" style="position:absolute;left:1449;top:228;height:81;width:81;" fillcolor="#333333" filled="t" stroked="f" coordorigin="1449,228" coordsize="81,81" path="m1489,308l1474,305,1461,296,1452,284,1449,268,1452,252,1461,240,1474,231,1489,228,1505,231,1518,240,1526,252,1529,268,1526,284,1518,296,1505,305,1489,308xe">
              <v:path arrowok="t"/>
              <v:fill on="t" focussize="0,0"/>
              <v:stroke on="f"/>
              <v:imagedata o:title=""/>
              <o:lock v:ext="edit"/>
            </v:shape>
            <v:shape id="_x0000_s1269" o:spid="_x0000_s1269" style="position:absolute;left:1449;top:228;height:81;width:81;" filled="f" stroked="t" coordorigin="1449,228" coordsize="81,81" path="m1529,268l1526,284,1518,296,1505,305,1489,308,1474,305,1461,296,1452,284,1449,268,1452,252,1461,240,1474,231,1489,228,1505,231,1518,240,1526,252,1529,268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pict>
          <v:shape id="_x0000_s1270" o:spid="_x0000_s1270" style="position:absolute;left:0pt;margin-left:96.45pt;margin-top:32.6pt;height:4.05pt;width:4.05pt;mso-position-horizontal-relative:page;z-index:-251646976;mso-width-relative:page;mso-height-relative:page;" filled="f" stroked="t" coordorigin="1930,652" coordsize="81,81" path="m2010,692l2007,708,1998,721,1985,729,1970,733,1954,729,1942,721,1933,708,1930,692,1933,677,1942,664,1954,656,1970,652,1985,656,1998,664,2007,677,2010,692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  <w:w w:val="90"/>
        </w:rPr>
        <w:t>结果：计算得出</w:t>
      </w:r>
      <w:r>
        <w:rPr>
          <w:rFonts w:ascii="Arial Black" w:eastAsia="Arial Black"/>
          <w:color w:val="333333"/>
          <w:w w:val="90"/>
        </w:rPr>
        <w:t>N</w:t>
      </w:r>
      <w:r>
        <w:rPr>
          <w:color w:val="333333"/>
          <w:w w:val="90"/>
        </w:rPr>
        <w:t>篇⽂文章的</w:t>
      </w:r>
      <w:r>
        <w:rPr>
          <w:rFonts w:ascii="Arial Black" w:eastAsia="Arial Black"/>
          <w:color w:val="333333"/>
          <w:w w:val="90"/>
        </w:rPr>
        <w:t>TFIDF</w:t>
      </w:r>
      <w:r>
        <w:rPr>
          <w:color w:val="333333"/>
          <w:w w:val="90"/>
        </w:rPr>
        <w:t>值，</w:t>
      </w:r>
      <w:r>
        <w:rPr>
          <w:rFonts w:ascii="Arial Black" w:eastAsia="Arial Black"/>
          <w:color w:val="333333"/>
          <w:w w:val="90"/>
        </w:rPr>
        <w:t>IDF</w:t>
      </w:r>
      <w:r>
        <w:rPr>
          <w:color w:val="333333"/>
          <w:w w:val="90"/>
        </w:rPr>
        <w:t>索引结果合并得到词</w:t>
      </w:r>
      <w:r>
        <w:rPr>
          <w:color w:val="333333"/>
        </w:rPr>
        <w:t>最终表：</w:t>
      </w:r>
    </w:p>
    <w:p>
      <w:pPr>
        <w:spacing w:after="0" w:line="340" w:lineRule="auto"/>
        <w:sectPr>
          <w:pgSz w:w="11900" w:h="16840"/>
          <w:pgMar w:top="740" w:right="1120" w:bottom="280" w:left="1120" w:header="720" w:footer="720" w:gutter="0"/>
          <w:cols w:space="720" w:num="1"/>
        </w:sectPr>
      </w:pPr>
    </w:p>
    <w:p>
      <w:pPr>
        <w:pStyle w:val="6"/>
        <w:spacing w:before="3" w:after="1"/>
        <w:ind w:left="0"/>
        <w:rPr>
          <w:sz w:val="17"/>
        </w:rPr>
      </w:pPr>
    </w:p>
    <w:tbl>
      <w:tblPr>
        <w:tblStyle w:val="8"/>
        <w:tblW w:w="0" w:type="auto"/>
        <w:tblInd w:w="12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"/>
        <w:gridCol w:w="807"/>
        <w:gridCol w:w="3344"/>
        <w:gridCol w:w="692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684" w:type="dxa"/>
            <w:shd w:val="clear" w:color="auto" w:fill="F8F8F8"/>
          </w:tcPr>
          <w:p>
            <w:pPr>
              <w:pStyle w:val="14"/>
              <w:spacing w:line="202" w:lineRule="exact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hive&gt;</w:t>
            </w:r>
          </w:p>
        </w:tc>
        <w:tc>
          <w:tcPr>
            <w:tcW w:w="807" w:type="dxa"/>
            <w:shd w:val="clear" w:color="auto" w:fill="F8F8F8"/>
          </w:tcPr>
          <w:p>
            <w:pPr>
              <w:pStyle w:val="14"/>
              <w:spacing w:line="202" w:lineRule="exact"/>
              <w:ind w:left="41" w:right="4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select</w:t>
            </w:r>
          </w:p>
        </w:tc>
        <w:tc>
          <w:tcPr>
            <w:tcW w:w="3344" w:type="dxa"/>
            <w:shd w:val="clear" w:color="auto" w:fill="F8F8F8"/>
          </w:tcPr>
          <w:p>
            <w:pPr>
              <w:pStyle w:val="14"/>
              <w:spacing w:line="202" w:lineRule="exact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* from tfidf_keywords_values</w:t>
            </w:r>
          </w:p>
        </w:tc>
        <w:tc>
          <w:tcPr>
            <w:tcW w:w="692" w:type="dxa"/>
            <w:shd w:val="clear" w:color="auto" w:fill="F8F8F8"/>
          </w:tcPr>
          <w:p>
            <w:pPr>
              <w:pStyle w:val="14"/>
              <w:spacing w:line="202" w:lineRule="exact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where</w:t>
            </w:r>
          </w:p>
        </w:tc>
        <w:tc>
          <w:tcPr>
            <w:tcW w:w="1607" w:type="dxa"/>
            <w:shd w:val="clear" w:color="auto" w:fill="F8F8F8"/>
          </w:tcPr>
          <w:p>
            <w:pPr>
              <w:pStyle w:val="14"/>
              <w:spacing w:line="202" w:lineRule="exact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article_id=3;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684" w:type="dxa"/>
            <w:shd w:val="clear" w:color="auto" w:fill="F8F8F8"/>
          </w:tcPr>
          <w:p>
            <w:pPr>
              <w:pStyle w:val="14"/>
              <w:spacing w:before="42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OK</w:t>
            </w:r>
          </w:p>
        </w:tc>
        <w:tc>
          <w:tcPr>
            <w:tcW w:w="807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1607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684" w:type="dxa"/>
            <w:shd w:val="clear" w:color="auto" w:fill="F8F8F8"/>
          </w:tcPr>
          <w:p>
            <w:pPr>
              <w:pStyle w:val="14"/>
              <w:spacing w:before="42"/>
              <w:ind w:left="50"/>
              <w:rPr>
                <w:sz w:val="19"/>
              </w:rPr>
            </w:pPr>
            <w:r>
              <w:rPr>
                <w:color w:val="333333"/>
                <w:w w:val="101"/>
                <w:sz w:val="19"/>
              </w:rPr>
              <w:t>3</w:t>
            </w:r>
          </w:p>
        </w:tc>
        <w:tc>
          <w:tcPr>
            <w:tcW w:w="807" w:type="dxa"/>
            <w:shd w:val="clear" w:color="auto" w:fill="F8F8F8"/>
          </w:tcPr>
          <w:p>
            <w:pPr>
              <w:pStyle w:val="14"/>
              <w:spacing w:before="42"/>
              <w:ind w:left="41" w:right="4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17</w:t>
            </w:r>
          </w:p>
        </w:tc>
        <w:tc>
          <w:tcPr>
            <w:tcW w:w="3344" w:type="dxa"/>
            <w:shd w:val="clear" w:color="auto" w:fill="F8F8F8"/>
          </w:tcPr>
          <w:p>
            <w:pPr>
              <w:pStyle w:val="14"/>
              <w:tabs>
                <w:tab w:val="right" w:pos="2134"/>
              </w:tabs>
              <w:spacing w:before="42"/>
              <w:ind w:left="404"/>
              <w:rPr>
                <w:sz w:val="19"/>
              </w:rPr>
            </w:pPr>
            <w:r>
              <w:rPr>
                <w:color w:val="333333"/>
                <w:sz w:val="19"/>
              </w:rPr>
              <w:t>var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z w:val="19"/>
              </w:rPr>
              <w:t>22.4813</w:t>
            </w:r>
          </w:p>
        </w:tc>
        <w:tc>
          <w:tcPr>
            <w:tcW w:w="692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1607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84" w:type="dxa"/>
            <w:shd w:val="clear" w:color="auto" w:fill="F8F8F8"/>
          </w:tcPr>
          <w:p>
            <w:pPr>
              <w:pStyle w:val="14"/>
              <w:spacing w:before="42"/>
              <w:ind w:left="50"/>
              <w:rPr>
                <w:sz w:val="19"/>
              </w:rPr>
            </w:pPr>
            <w:r>
              <w:rPr>
                <w:color w:val="333333"/>
                <w:w w:val="101"/>
                <w:sz w:val="19"/>
              </w:rPr>
              <w:t>3</w:t>
            </w:r>
          </w:p>
        </w:tc>
        <w:tc>
          <w:tcPr>
            <w:tcW w:w="807" w:type="dxa"/>
            <w:shd w:val="clear" w:color="auto" w:fill="F8F8F8"/>
          </w:tcPr>
          <w:p>
            <w:pPr>
              <w:pStyle w:val="14"/>
              <w:spacing w:before="42"/>
              <w:ind w:left="41" w:right="4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17</w:t>
            </w:r>
          </w:p>
        </w:tc>
        <w:tc>
          <w:tcPr>
            <w:tcW w:w="3344" w:type="dxa"/>
            <w:shd w:val="clear" w:color="auto" w:fill="F8F8F8"/>
          </w:tcPr>
          <w:p>
            <w:pPr>
              <w:pStyle w:val="14"/>
              <w:tabs>
                <w:tab w:val="left" w:pos="1326"/>
              </w:tabs>
              <w:spacing w:before="42"/>
              <w:ind w:left="404"/>
              <w:rPr>
                <w:sz w:val="19"/>
              </w:rPr>
            </w:pPr>
            <w:r>
              <w:rPr>
                <w:color w:val="333333"/>
                <w:sz w:val="19"/>
              </w:rPr>
              <w:t>&amp;#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z w:val="19"/>
              </w:rPr>
              <w:t>41.1171</w:t>
            </w:r>
          </w:p>
        </w:tc>
        <w:tc>
          <w:tcPr>
            <w:tcW w:w="692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1607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684" w:type="dxa"/>
            <w:shd w:val="clear" w:color="auto" w:fill="F8F8F8"/>
          </w:tcPr>
          <w:p>
            <w:pPr>
              <w:pStyle w:val="14"/>
              <w:spacing w:before="63"/>
              <w:ind w:left="50"/>
              <w:rPr>
                <w:sz w:val="19"/>
              </w:rPr>
            </w:pPr>
            <w:r>
              <w:rPr>
                <w:color w:val="333333"/>
                <w:w w:val="101"/>
                <w:sz w:val="19"/>
              </w:rPr>
              <w:t>3</w:t>
            </w:r>
          </w:p>
        </w:tc>
        <w:tc>
          <w:tcPr>
            <w:tcW w:w="807" w:type="dxa"/>
            <w:shd w:val="clear" w:color="auto" w:fill="F8F8F8"/>
          </w:tcPr>
          <w:p>
            <w:pPr>
              <w:pStyle w:val="14"/>
              <w:spacing w:before="63"/>
              <w:ind w:left="41" w:right="4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17</w:t>
            </w:r>
          </w:p>
        </w:tc>
        <w:tc>
          <w:tcPr>
            <w:tcW w:w="3344" w:type="dxa"/>
            <w:shd w:val="clear" w:color="auto" w:fill="F8F8F8"/>
          </w:tcPr>
          <w:p>
            <w:pPr>
              <w:pStyle w:val="14"/>
              <w:tabs>
                <w:tab w:val="right" w:pos="2057"/>
              </w:tabs>
              <w:spacing w:before="32" w:line="252" w:lineRule="exact"/>
              <w:ind w:left="404"/>
              <w:rPr>
                <w:sz w:val="19"/>
              </w:rPr>
            </w:pPr>
            <w:r>
              <w:rPr>
                <w:rFonts w:hint="eastAsia" w:ascii="PMingLiU" w:eastAsia="PMingLiU"/>
                <w:color w:val="333333"/>
                <w:sz w:val="19"/>
              </w:rPr>
              <w:t>对象</w:t>
            </w:r>
            <w:r>
              <w:rPr>
                <w:rFonts w:hint="eastAsia" w:ascii="PMingLiU" w:eastAsia="PMingLiU"/>
                <w:color w:val="333333"/>
                <w:sz w:val="19"/>
              </w:rPr>
              <w:tab/>
            </w:r>
            <w:r>
              <w:rPr>
                <w:color w:val="333333"/>
                <w:sz w:val="19"/>
              </w:rPr>
              <w:t>14.0423</w:t>
            </w:r>
          </w:p>
        </w:tc>
        <w:tc>
          <w:tcPr>
            <w:tcW w:w="692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1607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684" w:type="dxa"/>
            <w:shd w:val="clear" w:color="auto" w:fill="F8F8F8"/>
          </w:tcPr>
          <w:p>
            <w:pPr>
              <w:pStyle w:val="14"/>
              <w:spacing w:before="63"/>
              <w:ind w:left="50"/>
              <w:rPr>
                <w:sz w:val="19"/>
              </w:rPr>
            </w:pPr>
            <w:r>
              <w:rPr>
                <w:color w:val="333333"/>
                <w:w w:val="101"/>
                <w:sz w:val="19"/>
              </w:rPr>
              <w:t>3</w:t>
            </w:r>
          </w:p>
        </w:tc>
        <w:tc>
          <w:tcPr>
            <w:tcW w:w="807" w:type="dxa"/>
            <w:shd w:val="clear" w:color="auto" w:fill="F8F8F8"/>
          </w:tcPr>
          <w:p>
            <w:pPr>
              <w:pStyle w:val="14"/>
              <w:spacing w:before="63"/>
              <w:ind w:left="41" w:right="4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17</w:t>
            </w:r>
          </w:p>
        </w:tc>
        <w:tc>
          <w:tcPr>
            <w:tcW w:w="3344" w:type="dxa"/>
            <w:shd w:val="clear" w:color="auto" w:fill="F8F8F8"/>
          </w:tcPr>
          <w:p>
            <w:pPr>
              <w:pStyle w:val="14"/>
              <w:tabs>
                <w:tab w:val="right" w:pos="2057"/>
              </w:tabs>
              <w:spacing w:before="32" w:line="252" w:lineRule="exact"/>
              <w:ind w:left="404"/>
              <w:rPr>
                <w:sz w:val="19"/>
              </w:rPr>
            </w:pPr>
            <w:r>
              <w:rPr>
                <w:rFonts w:hint="eastAsia" w:ascii="PMingLiU" w:eastAsia="PMingLiU"/>
                <w:color w:val="333333"/>
                <w:sz w:val="19"/>
              </w:rPr>
              <w:t>节点</w:t>
            </w:r>
            <w:r>
              <w:rPr>
                <w:rFonts w:hint="eastAsia" w:ascii="PMingLiU" w:eastAsia="PMingLiU"/>
                <w:color w:val="333333"/>
                <w:sz w:val="19"/>
              </w:rPr>
              <w:tab/>
            </w:r>
            <w:r>
              <w:rPr>
                <w:color w:val="333333"/>
                <w:sz w:val="19"/>
              </w:rPr>
              <w:t>56.4314</w:t>
            </w:r>
          </w:p>
        </w:tc>
        <w:tc>
          <w:tcPr>
            <w:tcW w:w="692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1607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684" w:type="dxa"/>
            <w:shd w:val="clear" w:color="auto" w:fill="F8F8F8"/>
          </w:tcPr>
          <w:p>
            <w:pPr>
              <w:pStyle w:val="14"/>
              <w:spacing w:before="63"/>
              <w:ind w:left="50"/>
              <w:rPr>
                <w:sz w:val="19"/>
              </w:rPr>
            </w:pPr>
            <w:r>
              <w:rPr>
                <w:color w:val="333333"/>
                <w:w w:val="101"/>
                <w:sz w:val="19"/>
              </w:rPr>
              <w:t>3</w:t>
            </w:r>
          </w:p>
        </w:tc>
        <w:tc>
          <w:tcPr>
            <w:tcW w:w="807" w:type="dxa"/>
            <w:shd w:val="clear" w:color="auto" w:fill="F8F8F8"/>
          </w:tcPr>
          <w:p>
            <w:pPr>
              <w:pStyle w:val="14"/>
              <w:spacing w:before="63"/>
              <w:ind w:left="41" w:right="4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17</w:t>
            </w:r>
          </w:p>
        </w:tc>
        <w:tc>
          <w:tcPr>
            <w:tcW w:w="3344" w:type="dxa"/>
            <w:shd w:val="clear" w:color="auto" w:fill="F8F8F8"/>
          </w:tcPr>
          <w:p>
            <w:pPr>
              <w:pStyle w:val="14"/>
              <w:tabs>
                <w:tab w:val="right" w:pos="1942"/>
              </w:tabs>
              <w:spacing w:before="32"/>
              <w:ind w:left="404"/>
              <w:rPr>
                <w:sz w:val="19"/>
              </w:rPr>
            </w:pPr>
            <w:r>
              <w:rPr>
                <w:rFonts w:hint="eastAsia" w:ascii="PMingLiU" w:eastAsia="PMingLiU"/>
                <w:color w:val="333333"/>
                <w:w w:val="95"/>
                <w:sz w:val="19"/>
              </w:rPr>
              <w:t>中⽂文</w:t>
            </w:r>
            <w:r>
              <w:rPr>
                <w:rFonts w:hint="eastAsia" w:ascii="PMingLiU" w:eastAsia="PMingLiU"/>
                <w:color w:val="333333"/>
                <w:w w:val="95"/>
                <w:sz w:val="19"/>
              </w:rPr>
              <w:tab/>
            </w:r>
            <w:r>
              <w:rPr>
                <w:color w:val="333333"/>
                <w:w w:val="95"/>
                <w:sz w:val="19"/>
              </w:rPr>
              <w:t>7.0541</w:t>
            </w:r>
          </w:p>
        </w:tc>
        <w:tc>
          <w:tcPr>
            <w:tcW w:w="692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1607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684" w:type="dxa"/>
            <w:shd w:val="clear" w:color="auto" w:fill="F8F8F8"/>
          </w:tcPr>
          <w:p>
            <w:pPr>
              <w:pStyle w:val="14"/>
              <w:spacing w:before="42" w:line="185" w:lineRule="exact"/>
              <w:ind w:left="50"/>
              <w:rPr>
                <w:sz w:val="19"/>
              </w:rPr>
            </w:pPr>
            <w:r>
              <w:rPr>
                <w:color w:val="333333"/>
                <w:w w:val="101"/>
                <w:sz w:val="19"/>
              </w:rPr>
              <w:t>3</w:t>
            </w:r>
          </w:p>
        </w:tc>
        <w:tc>
          <w:tcPr>
            <w:tcW w:w="807" w:type="dxa"/>
            <w:shd w:val="clear" w:color="auto" w:fill="F8F8F8"/>
          </w:tcPr>
          <w:p>
            <w:pPr>
              <w:pStyle w:val="14"/>
              <w:spacing w:before="42" w:line="185" w:lineRule="exact"/>
              <w:ind w:left="41" w:right="4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17</w:t>
            </w:r>
          </w:p>
        </w:tc>
        <w:tc>
          <w:tcPr>
            <w:tcW w:w="3344" w:type="dxa"/>
            <w:shd w:val="clear" w:color="auto" w:fill="F8F8F8"/>
          </w:tcPr>
          <w:p>
            <w:pPr>
              <w:pStyle w:val="14"/>
              <w:tabs>
                <w:tab w:val="right" w:pos="3056"/>
              </w:tabs>
              <w:spacing w:before="42" w:line="185" w:lineRule="exact"/>
              <w:ind w:left="404"/>
              <w:rPr>
                <w:sz w:val="19"/>
              </w:rPr>
            </w:pPr>
            <w:r>
              <w:rPr>
                <w:color w:val="333333"/>
                <w:sz w:val="19"/>
              </w:rPr>
              <w:t>stringify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z w:val="19"/>
              </w:rPr>
              <w:t>22.5552</w:t>
            </w:r>
          </w:p>
        </w:tc>
        <w:tc>
          <w:tcPr>
            <w:tcW w:w="692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18"/>
              </w:rPr>
            </w:pPr>
          </w:p>
        </w:tc>
        <w:tc>
          <w:tcPr>
            <w:tcW w:w="1607" w:type="dxa"/>
            <w:shd w:val="clear" w:color="auto" w:fill="F8F8F8"/>
          </w:tcPr>
          <w:p>
            <w:pPr>
              <w:pStyle w:val="14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11"/>
        <w:ind w:left="0"/>
        <w:rPr>
          <w:sz w:val="22"/>
        </w:rPr>
      </w:pPr>
    </w:p>
    <w:p>
      <w:pPr>
        <w:pStyle w:val="5"/>
        <w:spacing w:before="56"/>
      </w:pPr>
      <w:r>
        <w:pict>
          <v:group id="_x0000_s1271" o:spid="_x0000_s1271" o:spt="203" style="position:absolute;left:0pt;margin-left:109.3pt;margin-top:-144pt;height:136.15pt;width:424.45pt;mso-position-horizontal-relative:page;z-index:-251646976;mso-width-relative:page;mso-height-relative:page;" coordorigin="2186,-2881" coordsize="8489,2723">
            <o:lock v:ext="edit"/>
            <v:shape id="_x0000_s1272" o:spid="_x0000_s1272" style="position:absolute;left:2186;top:-2881;height:2723;width:8489;" fillcolor="#E7EAED" filled="t" stroked="f" coordorigin="2186,-2881" coordsize="8489,2723" path="m10627,-2881l2234,-2881,2215,-2877,2200,-2867,2190,-2851,2186,-2833,2186,-206,2190,-187,2200,-172,2215,-162,2234,-158,10627,-158,10646,-162,10661,-172,10671,-187,10673,-198,2258,-198,2246,-200,2235,-207,2229,-217,2226,-230,2226,-2809,2229,-2821,2235,-2831,2246,-2838,2258,-2841,10673,-2841,10671,-2851,10661,-2867,10646,-2877,10627,-2881xm10673,-2841l10603,-2841,10615,-2838,10626,-2831,10632,-2821,10635,-2809,10635,-230,10632,-217,10626,-207,10615,-200,10603,-198,10673,-198,10675,-206,10675,-2833,10673,-2841xe">
              <v:path arrowok="t"/>
              <v:fill on="t" focussize="0,0"/>
              <v:stroke on="f"/>
              <v:imagedata o:title=""/>
              <o:lock v:ext="edit"/>
            </v:shape>
            <v:shape id="_x0000_s1273" o:spid="_x0000_s1273" style="position:absolute;left:2202;top:-2865;height:2691;width:8457;" fillcolor="#F8F8F8" filled="t" stroked="f" coordorigin="2202,-2865" coordsize="8457,2691" path="m10659,-2833l10656,-2845,10650,-2855,10639,-2862,10627,-2865,2234,-2865,2222,-2862,2211,-2855,2205,-2845,2202,-2833,2202,-206,2205,-193,2211,-183,2222,-176,2234,-174,10627,-174,10639,-176,10650,-183,10656,-193,10659,-206,10659,-2833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/>
          <w:color w:val="333333"/>
        </w:rPr>
        <w:t>2</w:t>
      </w:r>
      <w:r>
        <w:rPr>
          <w:color w:val="333333"/>
        </w:rPr>
        <w:t>、所有历史⽂文章</w:t>
      </w:r>
      <w:r>
        <w:rPr>
          <w:rFonts w:ascii="Arial" w:hAnsi="Arial" w:eastAsia="Arial"/>
          <w:color w:val="333333"/>
        </w:rPr>
        <w:t>Tﬁdf</w:t>
      </w:r>
      <w:r>
        <w:rPr>
          <w:color w:val="333333"/>
        </w:rPr>
        <w:t>计算</w:t>
      </w:r>
    </w:p>
    <w:p>
      <w:pPr>
        <w:pStyle w:val="13"/>
        <w:numPr>
          <w:ilvl w:val="3"/>
          <w:numId w:val="6"/>
        </w:numPr>
        <w:tabs>
          <w:tab w:val="left" w:pos="911"/>
        </w:tabs>
        <w:spacing w:before="136" w:after="0" w:line="240" w:lineRule="auto"/>
        <w:ind w:left="910" w:right="0" w:hanging="805"/>
        <w:jc w:val="left"/>
        <w:rPr>
          <w:b/>
          <w:sz w:val="25"/>
        </w:rPr>
      </w:pPr>
      <w:r>
        <w:rPr>
          <w:rFonts w:ascii="Arial" w:eastAsia="Arial"/>
          <w:b/>
          <w:color w:val="333333"/>
          <w:sz w:val="25"/>
        </w:rPr>
        <w:t>TFIDF</w:t>
      </w:r>
      <w:r>
        <w:rPr>
          <w:b/>
          <w:color w:val="333333"/>
          <w:sz w:val="25"/>
        </w:rPr>
        <w:t>模型的训练步骤</w:t>
      </w:r>
    </w:p>
    <w:p>
      <w:pPr>
        <w:pStyle w:val="6"/>
        <w:spacing w:before="170"/>
      </w:pPr>
      <w:r>
        <w:pict>
          <v:group id="_x0000_s1274" o:spid="_x0000_s1274" o:spt="203" style="position:absolute;left:0pt;margin-left:72.05pt;margin-top:14.05pt;height:4.85pt;width:4.85pt;mso-position-horizontal-relative:page;z-index:251663360;mso-width-relative:page;mso-height-relative:page;" coordorigin="1441,281" coordsize="97,97">
            <o:lock v:ext="edit"/>
            <v:shape id="_x0000_s1275" o:spid="_x0000_s1275" style="position:absolute;left:1449;top:289;height:81;width:81;" fillcolor="#333333" filled="t" stroked="f" coordorigin="1449,289" coordsize="81,81" path="m1489,369l1474,366,1461,357,1452,345,1449,329,1452,313,1461,301,1474,292,1489,289,1505,292,1518,301,1526,313,1529,329,1526,345,1518,357,1505,366,1489,369xe">
              <v:path arrowok="t"/>
              <v:fill on="t" focussize="0,0"/>
              <v:stroke on="f"/>
              <v:imagedata o:title=""/>
              <o:lock v:ext="edit"/>
            </v:shape>
            <v:shape id="_x0000_s1276" o:spid="_x0000_s1276" style="position:absolute;left:1449;top:289;height:81;width:81;" filled="f" stroked="t" coordorigin="1449,289" coordsize="81,81" path="m1529,329l1526,345,1518,357,1505,366,1489,369,1474,366,1461,357,1452,345,1449,329,1452,313,1461,301,1474,292,1489,289,1505,292,1518,301,1526,313,1529,329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</w:rPr>
        <w:t>读取</w:t>
      </w:r>
      <w:r>
        <w:rPr>
          <w:rFonts w:ascii="Arial Black" w:eastAsia="Arial Black"/>
          <w:color w:val="333333"/>
        </w:rPr>
        <w:t>N</w:t>
      </w:r>
      <w:r>
        <w:rPr>
          <w:color w:val="333333"/>
        </w:rPr>
        <w:t>篇⽂文章数据</w:t>
      </w:r>
    </w:p>
    <w:p>
      <w:pPr>
        <w:pStyle w:val="6"/>
        <w:spacing w:before="5" w:line="420" w:lineRule="atLeast"/>
        <w:ind w:left="1066" w:right="5676" w:hanging="481"/>
      </w:pPr>
      <w:r>
        <w:pict>
          <v:group id="_x0000_s1277" o:spid="_x0000_s1277" o:spt="203" style="position:absolute;left:0pt;margin-left:72.05pt;margin-top:11.05pt;height:4.85pt;width:4.85pt;mso-position-horizontal-relative:page;z-index:251663360;mso-width-relative:page;mso-height-relative:page;" coordorigin="1441,221" coordsize="97,97">
            <o:lock v:ext="edit"/>
            <v:shape id="_x0000_s1278" o:spid="_x0000_s1278" style="position:absolute;left:1449;top:229;height:81;width:81;" fillcolor="#333333" filled="t" stroked="f" coordorigin="1449,229" coordsize="81,81" path="m1489,309l1474,306,1461,298,1452,285,1449,269,1452,254,1461,241,1474,232,1489,229,1505,232,1518,241,1526,254,1529,269,1526,285,1518,298,1505,306,1489,309xe">
              <v:path arrowok="t"/>
              <v:fill on="t" focussize="0,0"/>
              <v:stroke on="f"/>
              <v:imagedata o:title=""/>
              <o:lock v:ext="edit"/>
            </v:shape>
            <v:shape id="_x0000_s1279" o:spid="_x0000_s1279" style="position:absolute;left:1449;top:229;height:81;width:81;" filled="f" stroked="t" coordorigin="1449,229" coordsize="81,81" path="m1529,269l1526,285,1518,298,1505,306,1489,309,1474,306,1461,298,1452,285,1449,269,1452,254,1461,241,1474,232,1489,229,1505,232,1518,241,1526,254,1529,269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pict>
          <v:shape id="_x0000_s1280" o:spid="_x0000_s1280" style="position:absolute;left:0pt;margin-left:96.45pt;margin-top:32.65pt;height:4.05pt;width:4.05pt;mso-position-horizontal-relative:page;z-index:-251646976;mso-width-relative:page;mso-height-relative:page;" filled="f" stroked="t" coordorigin="1930,654" coordsize="81,81" path="m2010,694l2007,709,1998,722,1985,731,1970,734,1954,731,1942,722,1933,709,1930,694,1933,678,1942,665,1954,657,1970,654,1985,657,1998,665,2007,678,2010,694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  <w:w w:val="75"/>
        </w:rPr>
        <w:t xml:space="preserve">文章数据进⾏分词处理得到分词结果 </w:t>
      </w:r>
      <w:r>
        <w:rPr>
          <w:color w:val="333333"/>
          <w:spacing w:val="-2"/>
          <w:w w:val="90"/>
        </w:rPr>
        <w:t>分词的词</w:t>
      </w:r>
      <w:r>
        <w:rPr>
          <w:rFonts w:hint="eastAsia" w:eastAsia="宋体"/>
          <w:color w:val="333333"/>
          <w:spacing w:val="-2"/>
          <w:w w:val="90"/>
          <w:lang w:val="en-US" w:eastAsia="zh-CN"/>
        </w:rPr>
        <w:t>如果是分布式，分词用的词库txt</w:t>
      </w:r>
      <w:r>
        <w:rPr>
          <w:color w:val="333333"/>
          <w:spacing w:val="-2"/>
          <w:w w:val="90"/>
        </w:rPr>
        <w:t>三台</w:t>
      </w:r>
      <w:r>
        <w:rPr>
          <w:rFonts w:hint="eastAsia" w:eastAsia="宋体"/>
          <w:color w:val="333333"/>
          <w:spacing w:val="-2"/>
          <w:w w:val="90"/>
          <w:lang w:val="en-US" w:eastAsia="zh-CN"/>
        </w:rPr>
        <w:t>机器</w:t>
      </w:r>
      <w:r>
        <w:rPr>
          <w:color w:val="333333"/>
          <w:spacing w:val="-2"/>
          <w:w w:val="90"/>
        </w:rPr>
        <w:t>都需要上传</w:t>
      </w:r>
    </w:p>
    <w:p>
      <w:pPr>
        <w:pStyle w:val="5"/>
        <w:spacing w:line="348" w:lineRule="exact"/>
        <w:ind w:left="585"/>
      </w:pPr>
      <w:r>
        <w:pict>
          <v:group id="_x0000_s1281" o:spid="_x0000_s1281" o:spt="203" style="position:absolute;left:0pt;margin-left:72.05pt;margin-top:6pt;height:4.85pt;width:4.85pt;mso-position-horizontal-relative:page;z-index:251663360;mso-width-relative:page;mso-height-relative:page;" coordorigin="1441,121" coordsize="97,97">
            <o:lock v:ext="edit"/>
            <v:shape id="_x0000_s1282" o:spid="_x0000_s1282" style="position:absolute;left:1449;top:128;height:81;width:81;" fillcolor="#333333" filled="t" stroked="f" coordorigin="1449,129" coordsize="81,81" path="m1489,209l1474,206,1461,197,1452,185,1449,169,1452,153,1461,141,1474,132,1489,129,1505,132,1518,141,1526,153,1529,169,1526,185,1518,197,1505,206,1489,209xe">
              <v:path arrowok="t"/>
              <v:fill on="t" focussize="0,0"/>
              <v:stroke on="f"/>
              <v:imagedata o:title=""/>
              <o:lock v:ext="edit"/>
            </v:shape>
            <v:shape id="_x0000_s1283" o:spid="_x0000_s1283" style="position:absolute;left:1449;top:129;height:81;width:81;" filled="f" stroked="t" coordorigin="1449,129" coordsize="81,81" path="m1529,169l1526,185,1518,197,1505,206,1489,209,1474,206,1461,197,1452,185,1449,169,1452,153,1461,141,1474,132,1489,129,1505,132,1518,141,1526,153,1529,169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</w:rPr>
        <w:t>先计算分词之后的每篇⽂文章的词频，得到</w:t>
      </w:r>
      <w:r>
        <w:rPr>
          <w:rFonts w:ascii="Arial" w:eastAsia="Arial"/>
          <w:color w:val="333333"/>
        </w:rPr>
        <w:t>CV</w:t>
      </w:r>
      <w:r>
        <w:rPr>
          <w:color w:val="333333"/>
        </w:rPr>
        <w:t>模型</w:t>
      </w:r>
    </w:p>
    <w:p>
      <w:pPr>
        <w:spacing w:before="51"/>
        <w:ind w:left="585" w:right="0" w:firstLine="0"/>
        <w:jc w:val="left"/>
        <w:rPr>
          <w:rFonts w:hint="eastAsia" w:ascii="Microsoft JhengHei UI" w:eastAsia="Microsoft JhengHei UI"/>
          <w:b/>
          <w:sz w:val="21"/>
        </w:rPr>
      </w:pPr>
      <w:r>
        <w:pict>
          <v:group id="_x0000_s1284" o:spid="_x0000_s1284" o:spt="203" style="position:absolute;left:0pt;margin-left:72.05pt;margin-top:9.85pt;height:4.85pt;width:4.85pt;mso-position-horizontal-relative:page;z-index:251663360;mso-width-relative:page;mso-height-relative:page;" coordorigin="1441,198" coordsize="97,97">
            <o:lock v:ext="edit"/>
            <v:shape id="_x0000_s1285" o:spid="_x0000_s1285" style="position:absolute;left:1449;top:205;height:81;width:81;" fillcolor="#333333" filled="t" stroked="f" coordorigin="1449,206" coordsize="81,81" path="m1489,286l1474,283,1461,274,1452,261,1449,246,1452,230,1461,217,1474,209,1489,206,1505,209,1518,217,1526,230,1529,246,1526,261,1518,274,1505,283,1489,286xe">
              <v:path arrowok="t"/>
              <v:fill on="t" focussize="0,0"/>
              <v:stroke on="f"/>
              <v:imagedata o:title=""/>
              <o:lock v:ext="edit"/>
            </v:shape>
            <v:shape id="_x0000_s1286" o:spid="_x0000_s1286" style="position:absolute;left:1449;top:205;height:81;width:81;" filled="f" stroked="t" coordorigin="1449,206" coordsize="81,81" path="m1529,246l1526,261,1518,274,1505,283,1489,286,1474,283,1461,274,1452,261,1449,246,1452,230,1461,217,1474,209,1489,206,1505,209,1518,217,1526,230,1529,246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hint="eastAsia" w:ascii="Microsoft JhengHei UI" w:eastAsia="Microsoft JhengHei UI"/>
          <w:b/>
          <w:color w:val="333333"/>
          <w:sz w:val="21"/>
        </w:rPr>
        <w:t>然后根据词频计算</w:t>
      </w:r>
      <w:r>
        <w:rPr>
          <w:rFonts w:ascii="Arial" w:eastAsia="Arial"/>
          <w:b/>
          <w:color w:val="333333"/>
          <w:sz w:val="21"/>
        </w:rPr>
        <w:t>IDF</w:t>
      </w:r>
      <w:r>
        <w:rPr>
          <w:rFonts w:hint="eastAsia" w:ascii="Microsoft JhengHei UI" w:eastAsia="Microsoft JhengHei UI"/>
          <w:b/>
          <w:color w:val="333333"/>
          <w:sz w:val="21"/>
        </w:rPr>
        <w:t>以及词，得到</w:t>
      </w:r>
      <w:r>
        <w:rPr>
          <w:rFonts w:ascii="Arial" w:eastAsia="Arial"/>
          <w:b/>
          <w:color w:val="333333"/>
          <w:sz w:val="21"/>
        </w:rPr>
        <w:t>IDF</w:t>
      </w:r>
      <w:r>
        <w:rPr>
          <w:rFonts w:hint="eastAsia" w:ascii="Microsoft JhengHei UI" w:eastAsia="Microsoft JhengHei UI"/>
          <w:b/>
          <w:color w:val="333333"/>
          <w:sz w:val="21"/>
        </w:rPr>
        <w:t>模型</w:t>
      </w:r>
    </w:p>
    <w:p>
      <w:pPr>
        <w:pStyle w:val="6"/>
        <w:spacing w:before="86"/>
        <w:ind w:left="1066"/>
      </w:pPr>
      <w:r>
        <w:pict>
          <v:shape id="_x0000_s1287" o:spid="_x0000_s1287" style="position:absolute;left:0pt;margin-left:96.45pt;margin-top:10.25pt;height:4.05pt;width:4.05pt;mso-position-horizontal-relative:page;z-index:251663360;mso-width-relative:page;mso-height-relative:page;" filled="f" stroked="t" coordorigin="1930,205" coordsize="81,81" path="m2010,245l2007,261,1998,273,1985,282,1970,285,1954,282,1942,273,1933,261,1930,245,1933,229,1942,217,1954,208,1970,205,1985,208,1998,217,2007,229,2010,245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</w:rPr>
        <w:t>训练</w:t>
      </w:r>
      <w:r>
        <w:rPr>
          <w:rFonts w:ascii="Arial Black" w:eastAsia="Arial Black"/>
          <w:color w:val="333333"/>
        </w:rPr>
        <w:t>idf</w:t>
      </w:r>
      <w:r>
        <w:rPr>
          <w:color w:val="333333"/>
        </w:rPr>
        <w:t>模型，保存</w:t>
      </w:r>
    </w:p>
    <w:p>
      <w:pPr>
        <w:pStyle w:val="6"/>
        <w:spacing w:before="6"/>
        <w:ind w:left="1066"/>
        <w:rPr>
          <w:rFonts w:ascii="Arial Black" w:eastAsia="Arial Black"/>
        </w:rPr>
      </w:pPr>
      <w:r>
        <w:pict>
          <v:shape id="_x0000_s1288" o:spid="_x0000_s1288" style="position:absolute;left:0pt;margin-left:96.45pt;margin-top:6.25pt;height:4.05pt;width:4.05pt;mso-position-horizontal-relative:page;z-index:251663360;mso-width-relative:page;mso-height-relative:page;" filled="f" stroked="t" coordorigin="1930,125" coordsize="81,81" path="m2010,165l2007,181,1998,193,1985,202,1970,205,1954,202,1942,193,1933,181,1930,165,1933,149,1942,137,1954,128,1970,125,1985,128,1998,137,2007,149,2010,165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0"/>
        </w:rPr>
        <w:t>cv * log(C1</w:t>
      </w:r>
      <w:r>
        <w:rPr>
          <w:color w:val="333333"/>
          <w:w w:val="90"/>
        </w:rPr>
        <w:t>出现文章次数</w:t>
      </w:r>
      <w:r>
        <w:rPr>
          <w:rFonts w:ascii="Arial Black" w:eastAsia="Arial Black"/>
          <w:color w:val="333333"/>
        </w:rPr>
        <w:t>/</w:t>
      </w:r>
      <w:r>
        <w:rPr>
          <w:color w:val="333333"/>
          <w:w w:val="90"/>
        </w:rPr>
        <w:t>总文章数量</w:t>
      </w:r>
      <w:r>
        <w:rPr>
          <w:rFonts w:ascii="Arial Black" w:eastAsia="Arial Black"/>
          <w:color w:val="333333"/>
          <w:w w:val="90"/>
        </w:rPr>
        <w:t>)</w:t>
      </w:r>
    </w:p>
    <w:p>
      <w:pPr>
        <w:pStyle w:val="6"/>
        <w:spacing w:before="5" w:line="372" w:lineRule="auto"/>
        <w:ind w:right="5567" w:firstLine="480"/>
      </w:pPr>
      <w:r>
        <w:pict>
          <v:shape id="_x0000_s1289" o:spid="_x0000_s1289" style="position:absolute;left:0pt;margin-left:96.45pt;margin-top:6.2pt;height:4.05pt;width:4.05pt;mso-position-horizontal-relative:page;z-index:-251646976;mso-width-relative:page;mso-height-relative:page;" filled="f" stroked="t" coordorigin="1930,124" coordsize="81,81" path="m2010,164l2007,180,1998,192,1985,201,1970,204,1954,201,1942,192,1933,180,1930,164,1933,148,1942,136,1954,127,1970,124,1985,127,1998,136,2007,148,2010,164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pict>
          <v:group id="_x0000_s1290" o:spid="_x0000_s1290" o:spt="203" style="position:absolute;left:0pt;margin-left:72.05pt;margin-top:30.1pt;height:4.85pt;width:4.85pt;mso-position-horizontal-relative:page;z-index:251664384;mso-width-relative:page;mso-height-relative:page;" coordorigin="1441,603" coordsize="97,97">
            <o:lock v:ext="edit"/>
            <v:shape id="_x0000_s1291" o:spid="_x0000_s1291" style="position:absolute;left:1449;top:610;height:81;width:81;" fillcolor="#333333" filled="t" stroked="f" coordorigin="1449,611" coordsize="81,81" path="m1489,691l1474,688,1461,679,1452,666,1449,651,1452,635,1461,622,1474,614,1489,611,1505,614,1518,622,1526,635,1529,651,1526,666,1518,679,1505,688,1489,691xe">
              <v:path arrowok="t"/>
              <v:fill on="t" focussize="0,0"/>
              <v:stroke on="f"/>
              <v:imagedata o:title=""/>
              <o:lock v:ext="edit"/>
            </v:shape>
            <v:shape id="_x0000_s1292" o:spid="_x0000_s1292" style="position:absolute;left:1449;top:610;height:81;width:81;" filled="f" stroked="t" coordorigin="1449,611" coordsize="81,81" path="m1529,651l1526,666,1518,679,1505,688,1489,691,1474,688,1461,679,1452,666,1449,651,1452,635,1461,622,1474,614,1489,611,1505,614,1518,622,1526,635,1529,651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85"/>
        </w:rPr>
        <w:t>不同词列表，所有的词的</w:t>
      </w:r>
      <w:r>
        <w:rPr>
          <w:rFonts w:ascii="Arial Black" w:eastAsia="Arial Black"/>
          <w:color w:val="333333"/>
          <w:w w:val="85"/>
        </w:rPr>
        <w:t>IDF</w:t>
      </w:r>
      <w:r>
        <w:rPr>
          <w:color w:val="333333"/>
          <w:w w:val="85"/>
        </w:rPr>
        <w:t>的值</w:t>
      </w:r>
      <w:r>
        <w:rPr>
          <w:color w:val="333333"/>
          <w:w w:val="80"/>
        </w:rPr>
        <w:t>利⽤用模型计算</w:t>
      </w:r>
      <w:r>
        <w:rPr>
          <w:rFonts w:ascii="Arial Black" w:eastAsia="Arial Black"/>
          <w:color w:val="333333"/>
          <w:w w:val="80"/>
        </w:rPr>
        <w:t>N</w:t>
      </w:r>
      <w:r>
        <w:rPr>
          <w:color w:val="333333"/>
          <w:w w:val="80"/>
        </w:rPr>
        <w:t>篇文章数据的</w:t>
      </w:r>
      <w:r>
        <w:rPr>
          <w:rFonts w:ascii="Arial Black" w:eastAsia="Arial Black"/>
          <w:color w:val="333333"/>
          <w:w w:val="80"/>
        </w:rPr>
        <w:t>TFIDF</w:t>
      </w:r>
      <w:r>
        <w:rPr>
          <w:color w:val="333333"/>
          <w:w w:val="80"/>
        </w:rPr>
        <w:t>值</w:t>
      </w:r>
    </w:p>
    <w:p>
      <w:pPr>
        <w:pStyle w:val="6"/>
        <w:spacing w:line="272" w:lineRule="exact"/>
        <w:ind w:left="1066"/>
      </w:pPr>
      <w:r>
        <w:pict>
          <v:shape id="_x0000_s1293" o:spid="_x0000_s1293" style="position:absolute;left:0pt;margin-left:96.45pt;margin-top:3.7pt;height:4.05pt;width:4.05pt;mso-position-horizontal-relative:page;z-index:251664384;mso-width-relative:page;mso-height-relative:page;" filled="f" stroked="t" coordorigin="1930,75" coordsize="81,81" path="m2010,115l2007,131,1998,143,1985,152,1970,155,1954,152,1942,143,1933,131,1930,115,1933,99,1942,87,1954,78,1970,75,1985,78,1998,87,2007,99,2010,115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hAnsi="Arial Black" w:eastAsia="Arial Black"/>
          <w:color w:val="333333"/>
        </w:rPr>
        <w:t>t</w:t>
      </w:r>
      <w:r>
        <w:rPr>
          <w:rFonts w:hint="eastAsia" w:ascii="Arial Black" w:hAnsi="Arial Black" w:eastAsia="宋体"/>
          <w:color w:val="333333"/>
          <w:lang w:val="en-US" w:eastAsia="zh-CN"/>
        </w:rPr>
        <w:t>fi</w:t>
      </w:r>
      <w:r>
        <w:rPr>
          <w:rFonts w:ascii="Arial Black" w:hAnsi="Arial Black" w:eastAsia="Arial Black"/>
          <w:color w:val="333333"/>
        </w:rPr>
        <w:t>df_keywords_values</w:t>
      </w:r>
      <w:r>
        <w:rPr>
          <w:color w:val="333333"/>
        </w:rPr>
        <w:t>：结果结果</w:t>
      </w:r>
    </w:p>
    <w:p>
      <w:pPr>
        <w:pStyle w:val="5"/>
        <w:spacing w:before="74"/>
        <w:ind w:left="1546"/>
      </w:pPr>
      <w:r>
        <w:pict>
          <v:shape id="_x0000_s1294" o:spid="_x0000_s1294" style="position:absolute;left:0pt;margin-left:120.5pt;margin-top:11.3pt;height:4.05pt;width:4.05pt;mso-position-horizontal-relative:page;z-index:251664384;mso-width-relative:page;mso-height-relative:page;" fillcolor="#333333" filled="t" stroked="f" coordorigin="2410,227" coordsize="81,81" path="m2490,227l2410,227,2410,307,2490,307,2490,291,2490,243,2490,227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⽤用到</w:t>
      </w:r>
      <w:r>
        <w:rPr>
          <w:rFonts w:ascii="Arial" w:eastAsia="Arial"/>
          <w:color w:val="333333"/>
        </w:rPr>
        <w:t>idf_keywords_values</w:t>
      </w:r>
      <w:r>
        <w:rPr>
          <w:color w:val="333333"/>
        </w:rPr>
        <w:t>这个表</w:t>
      </w:r>
      <w:r>
        <w:rPr>
          <w:rFonts w:ascii="Arial" w:eastAsia="Arial"/>
          <w:color w:val="333333"/>
        </w:rPr>
        <w:t xml:space="preserve">: </w:t>
      </w:r>
      <w:r>
        <w:rPr>
          <w:color w:val="333333"/>
        </w:rPr>
        <w:t>词以索引的对应关系</w:t>
      </w:r>
    </w:p>
    <w:p>
      <w:pPr>
        <w:pStyle w:val="6"/>
        <w:spacing w:before="4"/>
        <w:ind w:left="1066"/>
        <w:rPr>
          <w:color w:val="333333"/>
        </w:rPr>
      </w:pPr>
      <w:r>
        <w:pict>
          <v:shape id="_x0000_s1295" o:spid="_x0000_s1295" style="position:absolute;left:0pt;margin-left:96.45pt;margin-top:5pt;height:4.05pt;width:4.05pt;mso-position-horizontal-relative:page;z-index:251664384;mso-width-relative:page;mso-height-relative:page;" filled="f" stroked="t" coordorigin="1930,100" coordsize="81,81" path="m2010,140l2007,156,1998,168,1985,177,1970,180,1954,177,1942,168,1933,156,1930,140,1933,125,1942,112,1954,103,1970,100,1985,103,1998,112,2007,125,2010,140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</w:rPr>
        <w:t>对于每篇⽂文章的每个词的权重做排序筛选</w:t>
      </w:r>
    </w:p>
    <w:p>
      <w:pPr>
        <w:pStyle w:val="6"/>
        <w:spacing w:before="4"/>
        <w:rPr>
          <w:rFonts w:hint="eastAsia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>最终文章，词，tfidf权重都存在tfidf_keywords_values表中</w:t>
      </w:r>
    </w:p>
    <w:p>
      <w:pPr>
        <w:pStyle w:val="6"/>
        <w:spacing w:before="4"/>
        <w:ind w:left="0" w:leftChars="0" w:firstLine="0" w:firstLineChars="0"/>
        <w:rPr>
          <w:rFonts w:hint="default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>idf_keywords_values  存的是词，和词的index</w:t>
      </w:r>
    </w:p>
    <w:p>
      <w:pPr>
        <w:pStyle w:val="6"/>
        <w:spacing w:before="4"/>
        <w:ind w:left="0" w:leftChars="0" w:firstLine="0" w:firstLineChars="0"/>
        <w:rPr>
          <w:rFonts w:hint="default" w:eastAsia="宋体"/>
          <w:color w:val="333333"/>
          <w:lang w:val="en-US" w:eastAsia="zh-CN"/>
        </w:rPr>
      </w:pPr>
    </w:p>
    <w:p>
      <w:pPr>
        <w:pStyle w:val="5"/>
        <w:spacing w:before="138"/>
      </w:pPr>
      <w:r>
        <w:rPr>
          <w:rFonts w:ascii="Arial" w:eastAsia="Arial"/>
          <w:color w:val="333333"/>
        </w:rPr>
        <w:t>3</w:t>
      </w:r>
      <w:r>
        <w:rPr>
          <w:color w:val="333333"/>
        </w:rPr>
        <w:t>、所有历史文章</w:t>
      </w:r>
      <w:r>
        <w:rPr>
          <w:rFonts w:ascii="Arial" w:eastAsia="Arial"/>
          <w:color w:val="333333"/>
        </w:rPr>
        <w:t>TextRank</w:t>
      </w:r>
      <w:r>
        <w:rPr>
          <w:color w:val="333333"/>
        </w:rPr>
        <w:t>计算</w:t>
      </w:r>
    </w:p>
    <w:p>
      <w:pPr>
        <w:pStyle w:val="6"/>
        <w:spacing w:before="142" w:line="259" w:lineRule="auto"/>
        <w:ind w:right="116"/>
      </w:pPr>
      <w:r>
        <w:pict>
          <v:group id="_x0000_s1296" o:spid="_x0000_s1296" o:spt="203" style="position:absolute;left:0pt;margin-left:72.05pt;margin-top:12.75pt;height:4.85pt;width:4.85pt;mso-position-horizontal-relative:page;z-index:251664384;mso-width-relative:page;mso-height-relative:page;" coordorigin="1441,256" coordsize="97,97">
            <o:lock v:ext="edit"/>
            <v:shape id="_x0000_s1297" o:spid="_x0000_s1297" style="position:absolute;left:1449;top:263;height:81;width:81;" fillcolor="#333333" filled="t" stroked="f" coordorigin="1449,264" coordsize="81,81" path="m1489,344l1474,341,1461,332,1452,319,1449,304,1452,288,1461,275,1474,267,1489,264,1505,267,1518,275,1526,288,1529,304,1526,319,1518,332,1505,341,1489,344xe">
              <v:path arrowok="t"/>
              <v:fill on="t" focussize="0,0"/>
              <v:stroke on="f"/>
              <v:imagedata o:title=""/>
              <o:lock v:ext="edit"/>
            </v:shape>
            <v:shape id="_x0000_s1298" o:spid="_x0000_s1298" style="position:absolute;left:1449;top:263;height:81;width:81;" filled="f" stroked="t" coordorigin="1449,264" coordsize="81,81" path="m1529,304l1526,319,1518,332,1505,341,1489,344,1474,341,1461,332,1452,319,1449,304,1452,288,1461,275,1474,267,1489,264,1505,267,1518,275,1526,288,1529,304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90"/>
        </w:rPr>
        <w:t>定义</w:t>
      </w:r>
      <w:r>
        <w:rPr>
          <w:rFonts w:ascii="Arial Black" w:eastAsia="Arial Black"/>
          <w:color w:val="333333"/>
          <w:w w:val="90"/>
        </w:rPr>
        <w:t>:</w:t>
      </w:r>
      <w:r>
        <w:rPr>
          <w:color w:val="333333"/>
          <w:w w:val="90"/>
        </w:rPr>
        <w:t>通过词之间的相邻关系构建网络，然后用</w:t>
      </w:r>
      <w:r>
        <w:rPr>
          <w:rFonts w:ascii="Arial Black" w:eastAsia="Arial Black"/>
          <w:color w:val="4183C4"/>
          <w:w w:val="90"/>
          <w:u w:val="single" w:color="4183C4"/>
        </w:rPr>
        <w:t>Pa</w:t>
      </w:r>
      <w:r>
        <w:rPr>
          <w:rFonts w:ascii="Arial Black" w:eastAsia="Arial Black"/>
          <w:color w:val="4183C4"/>
          <w:w w:val="90"/>
        </w:rPr>
        <w:t>g</w:t>
      </w:r>
      <w:r>
        <w:rPr>
          <w:rFonts w:ascii="Arial Black" w:eastAsia="Arial Black"/>
          <w:color w:val="4183C4"/>
          <w:w w:val="90"/>
          <w:u w:val="single" w:color="4183C4"/>
        </w:rPr>
        <w:t>eRank</w:t>
      </w:r>
      <w:r>
        <w:rPr>
          <w:color w:val="333333"/>
          <w:w w:val="90"/>
        </w:rPr>
        <w:t>迭代计算每个节点的</w:t>
      </w:r>
      <w:r>
        <w:rPr>
          <w:rFonts w:ascii="Arial Black" w:eastAsia="Arial Black"/>
          <w:color w:val="333333"/>
          <w:w w:val="90"/>
        </w:rPr>
        <w:t>rank</w:t>
      </w:r>
      <w:r>
        <w:rPr>
          <w:color w:val="333333"/>
          <w:w w:val="90"/>
        </w:rPr>
        <w:t>值，排序</w:t>
      </w:r>
      <w:r>
        <w:rPr>
          <w:rFonts w:ascii="Arial Black" w:eastAsia="Arial Black"/>
          <w:color w:val="333333"/>
          <w:w w:val="90"/>
        </w:rPr>
        <w:t>rank</w:t>
      </w:r>
      <w:bookmarkStart w:id="27" w:name="  "/>
      <w:bookmarkEnd w:id="27"/>
      <w:r>
        <w:rPr>
          <w:color w:val="333333"/>
          <w:w w:val="90"/>
        </w:rPr>
        <w:t>值</w:t>
      </w:r>
      <w:r>
        <w:rPr>
          <w:color w:val="333333"/>
        </w:rPr>
        <w:t>即可得到关键词</w:t>
      </w:r>
    </w:p>
    <w:p>
      <w:pPr>
        <w:pStyle w:val="6"/>
        <w:spacing w:before="111"/>
        <w:ind w:left="1066"/>
      </w:pPr>
      <w:r>
        <w:pict>
          <v:shape id="_x0000_s1299" o:spid="_x0000_s1299" style="position:absolute;left:0pt;margin-left:96.45pt;margin-top:10.55pt;height:4.05pt;width:4.05pt;mso-position-horizontal-relative:page;z-index:251664384;mso-width-relative:page;mso-height-relative:page;" filled="f" stroked="t" coordorigin="1930,212" coordsize="81,81" path="m2010,252l2007,267,1998,280,1985,289,1970,292,1954,289,1942,280,1933,267,1930,252,1933,236,1942,223,1954,215,1970,212,1985,215,1998,223,2007,236,2010,252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color w:val="333333"/>
        </w:rPr>
        <w:t>词之间的相邻关系构建⽹网络</w:t>
      </w:r>
    </w:p>
    <w:p>
      <w:pPr>
        <w:pStyle w:val="6"/>
        <w:spacing w:before="5" w:line="259" w:lineRule="auto"/>
        <w:ind w:left="1066" w:right="3811"/>
      </w:pPr>
      <w:r>
        <w:pict>
          <v:shape id="_x0000_s1300" o:spid="_x0000_s1300" style="position:absolute;left:0pt;margin-left:96.45pt;margin-top:6.3pt;height:4.05pt;width:4.05pt;mso-position-horizontal-relative:page;z-index:251664384;mso-width-relative:page;mso-height-relative:page;" filled="f" stroked="t" coordorigin="1930,127" coordsize="81,81" path="m2010,167l2007,182,1998,195,1985,204,1970,207,1954,204,1942,195,1933,182,1930,167,1933,151,1942,138,1954,130,1970,127,1985,130,1998,138,2007,151,2010,167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pict>
          <v:shape id="_x0000_s1301" o:spid="_x0000_s1301" style="position:absolute;left:0pt;margin-left:96.45pt;margin-top:22.35pt;height:4.05pt;width:4.05pt;mso-position-horizontal-relative:page;z-index:251664384;mso-width-relative:page;mso-height-relative:page;" filled="f" stroked="t" coordorigin="1930,447" coordsize="81,81" path="m2010,487l2007,503,1998,515,1985,524,1970,527,1954,524,1942,515,1933,503,1930,487,1933,472,1942,459,1954,450,1970,447,1985,450,1998,459,2007,472,2010,487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 w:eastAsia="Arial Black"/>
          <w:color w:val="4183C4"/>
          <w:w w:val="85"/>
          <w:u w:val="single" w:color="4183C4"/>
        </w:rPr>
        <w:t>Pa</w:t>
      </w:r>
      <w:r>
        <w:rPr>
          <w:rFonts w:ascii="Arial Black" w:eastAsia="Arial Black"/>
          <w:color w:val="4183C4"/>
          <w:w w:val="85"/>
        </w:rPr>
        <w:t>g</w:t>
      </w:r>
      <w:r>
        <w:rPr>
          <w:rFonts w:ascii="Arial Black" w:eastAsia="Arial Black"/>
          <w:color w:val="4183C4"/>
          <w:w w:val="85"/>
          <w:u w:val="single" w:color="4183C4"/>
        </w:rPr>
        <w:t>eRank</w:t>
      </w:r>
      <w:r>
        <w:rPr>
          <w:color w:val="333333"/>
          <w:w w:val="85"/>
        </w:rPr>
        <w:t>迭代计算每个节点的</w:t>
      </w:r>
      <w:r>
        <w:rPr>
          <w:rFonts w:ascii="Arial Black" w:eastAsia="Arial Black"/>
          <w:color w:val="333333"/>
          <w:w w:val="85"/>
        </w:rPr>
        <w:t>rank</w:t>
      </w:r>
      <w:r>
        <w:rPr>
          <w:color w:val="333333"/>
          <w:w w:val="85"/>
        </w:rPr>
        <w:t>值</w:t>
      </w:r>
      <w:r>
        <w:rPr>
          <w:rFonts w:ascii="Arial Black" w:eastAsia="Arial Black"/>
          <w:color w:val="333333"/>
          <w:w w:val="85"/>
        </w:rPr>
        <w:t>(</w:t>
      </w:r>
      <w:r>
        <w:rPr>
          <w:color w:val="333333"/>
          <w:w w:val="85"/>
        </w:rPr>
        <w:t>每个词，⽹⻚</w:t>
      </w:r>
      <w:r>
        <w:rPr>
          <w:color w:val="333333"/>
          <w:w w:val="95"/>
        </w:rPr>
        <w:t>利⽤用图模型来提取文章中的关键词</w:t>
      </w:r>
    </w:p>
    <w:p>
      <w:pPr>
        <w:pStyle w:val="6"/>
        <w:spacing w:before="153"/>
        <w:ind w:left="105"/>
      </w:pPr>
      <w:r>
        <w:rPr>
          <w:color w:val="333333"/>
          <w:w w:val="80"/>
        </w:rPr>
        <w:t>举例</w:t>
      </w:r>
      <w:r>
        <w:rPr>
          <w:rFonts w:ascii="Arial Black" w:eastAsia="Arial Black"/>
          <w:color w:val="333333"/>
          <w:w w:val="80"/>
        </w:rPr>
        <w:t>10</w:t>
      </w:r>
      <w:r>
        <w:rPr>
          <w:color w:val="333333"/>
          <w:w w:val="80"/>
        </w:rPr>
        <w:t>篇⽂文章</w:t>
      </w:r>
    </w:p>
    <w:p>
      <w:pPr>
        <w:pStyle w:val="6"/>
        <w:numPr>
          <w:ilvl w:val="0"/>
          <w:numId w:val="7"/>
        </w:numPr>
        <w:spacing w:before="174"/>
        <w:rPr>
          <w:color w:val="333333"/>
        </w:rPr>
      </w:pPr>
      <w:r>
        <w:pict>
          <v:group id="_x0000_s1302" o:spid="_x0000_s1302" o:spt="203" style="position:absolute;left:0pt;margin-left:72.05pt;margin-top:14.2pt;height:4.85pt;width:4.85pt;mso-position-horizontal-relative:page;z-index:251664384;mso-width-relative:page;mso-height-relative:page;" coordorigin="1441,284" coordsize="97,97">
            <o:lock v:ext="edit"/>
            <v:shape id="_x0000_s1303" o:spid="_x0000_s1303" style="position:absolute;left:1449;top:292;height:81;width:81;" fillcolor="#333333" filled="t" stroked="f" coordorigin="1449,292" coordsize="81,81" path="m1489,372l1474,369,1461,361,1452,348,1449,332,1452,317,1461,304,1474,295,1489,292,1505,295,1518,304,1526,317,1529,332,1526,348,1518,361,1505,369,1489,372xe">
              <v:path arrowok="t"/>
              <v:fill on="t" focussize="0,0"/>
              <v:stroke on="f"/>
              <v:imagedata o:title=""/>
              <o:lock v:ext="edit"/>
            </v:shape>
            <v:shape id="_x0000_s1304" o:spid="_x0000_s1304" style="position:absolute;left:1449;top:292;height:81;width:81;" filled="f" stroked="t" coordorigin="1449,292" coordsize="81,81" path="m1529,332l1526,348,1518,361,1505,369,1489,372,1474,369,1461,361,1452,348,1449,332,1452,317,1461,304,1474,295,1489,292,1505,295,1518,304,1526,317,1529,332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</w:rPr>
        <w:t>分词过滤</w:t>
      </w:r>
    </w:p>
    <w:p>
      <w:pPr>
        <w:pStyle w:val="6"/>
        <w:numPr>
          <w:ilvl w:val="0"/>
          <w:numId w:val="0"/>
        </w:numPr>
        <w:spacing w:before="174"/>
        <w:ind w:right="0" w:rightChars="0"/>
        <w:rPr>
          <w:rFonts w:hint="eastAsia" w:eastAsia="宋体"/>
          <w:color w:val="333333"/>
          <w:lang w:eastAsia="zh-CN"/>
        </w:rPr>
      </w:pPr>
      <w:r>
        <w:rPr>
          <w:rFonts w:hint="eastAsia" w:eastAsia="宋体"/>
          <w:color w:val="333333"/>
          <w:lang w:eastAsia="zh-CN"/>
        </w:rPr>
        <w:drawing>
          <wp:inline distT="0" distB="0" distL="114300" distR="114300">
            <wp:extent cx="6127115" cy="1657350"/>
            <wp:effectExtent l="0" t="0" r="6985" b="0"/>
            <wp:docPr id="2" name="图片 2" descr="BH[TOV{OK]X_PF]84SPR%%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H[TOV{OK]X_PF]84SPR%%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7"/>
        </w:numPr>
        <w:spacing w:before="110"/>
        <w:ind w:left="585" w:leftChars="0" w:firstLine="0" w:firstLineChars="0"/>
        <w:rPr>
          <w:color w:val="333333"/>
          <w:w w:val="90"/>
        </w:rPr>
      </w:pPr>
      <w:r>
        <w:pict>
          <v:group id="_x0000_s1305" o:spid="_x0000_s1305" o:spt="203" style="position:absolute;left:0pt;margin-left:72.05pt;margin-top:11pt;height:4.85pt;width:4.85pt;mso-position-horizontal-relative:page;z-index:251664384;mso-width-relative:page;mso-height-relative:page;" coordorigin="1441,220" coordsize="97,97">
            <o:lock v:ext="edit"/>
            <v:shape id="_x0000_s1306" o:spid="_x0000_s1306" style="position:absolute;left:1449;top:228;height:81;width:81;" fillcolor="#333333" filled="t" stroked="f" coordorigin="1449,228" coordsize="81,81" path="m1489,308l1474,305,1461,297,1452,284,1449,268,1452,253,1461,240,1474,231,1489,228,1505,231,1518,240,1526,253,1529,268,1526,284,1518,297,1505,305,1489,308xe">
              <v:path arrowok="t"/>
              <v:fill on="t" focussize="0,0"/>
              <v:stroke on="f"/>
              <v:imagedata o:title=""/>
              <o:lock v:ext="edit"/>
            </v:shape>
            <v:shape id="_x0000_s1307" o:spid="_x0000_s1307" style="position:absolute;left:1449;top:228;height:81;width:81;" filled="f" stroked="t" coordorigin="1449,228" coordsize="81,81" path="m1529,268l1526,284,1518,297,1505,305,1489,308,1474,305,1461,297,1452,284,1449,268,1452,253,1461,240,1474,231,1489,228,1505,231,1518,240,1526,253,1529,268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  <w:w w:val="90"/>
        </w:rPr>
        <w:t>图建立，</w:t>
      </w:r>
      <w:r>
        <w:rPr>
          <w:rFonts w:ascii="Arial Black" w:eastAsia="Arial Black"/>
          <w:color w:val="333333"/>
          <w:w w:val="90"/>
        </w:rPr>
        <w:t>K</w:t>
      </w:r>
      <w:r>
        <w:rPr>
          <w:color w:val="333333"/>
          <w:w w:val="90"/>
        </w:rPr>
        <w:t>窗⼝</w:t>
      </w:r>
    </w:p>
    <w:p>
      <w:pPr>
        <w:pStyle w:val="6"/>
        <w:numPr>
          <w:ilvl w:val="0"/>
          <w:numId w:val="0"/>
        </w:numPr>
        <w:spacing w:before="110"/>
        <w:ind w:right="0" w:rightChars="0"/>
        <w:rPr>
          <w:rFonts w:hint="eastAsia" w:eastAsia="宋体"/>
          <w:color w:val="333333"/>
          <w:w w:val="90"/>
          <w:lang w:eastAsia="zh-CN"/>
        </w:rPr>
      </w:pPr>
      <w:r>
        <w:rPr>
          <w:rFonts w:hint="eastAsia" w:eastAsia="宋体"/>
          <w:color w:val="333333"/>
          <w:w w:val="90"/>
          <w:lang w:eastAsia="zh-CN"/>
        </w:rPr>
        <w:drawing>
          <wp:inline distT="0" distB="0" distL="114300" distR="114300">
            <wp:extent cx="6131560" cy="2813685"/>
            <wp:effectExtent l="0" t="0" r="2540" b="5715"/>
            <wp:docPr id="4" name="图片 4" descr="635K8]LXDT$8T[HTT{{P{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35K8]LXDT$8T[HTT{{P{N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9"/>
      </w:pPr>
      <w:r>
        <w:pict>
          <v:group id="_x0000_s1308" o:spid="_x0000_s1308" o:spt="203" style="position:absolute;left:0pt;margin-left:85.25pt;margin-top:26.2pt;height:108.15pt;width:448.5pt;mso-position-horizontal-relative:page;mso-wrap-distance-bottom:0pt;mso-wrap-distance-top:0pt;z-index:251661312;mso-width-relative:page;mso-height-relative:page;" coordorigin="1706,524" coordsize="8970,2163">
            <o:lock v:ext="edit"/>
            <v:shape id="_x0000_s1309" o:spid="_x0000_s1309" style="position:absolute;left:1705;top:524;height:2163;width:8970;" fillcolor="#E7EAED" filled="t" stroked="f" coordorigin="1706,524" coordsize="8970,2163" path="m10627,524l1754,524,1735,528,1720,538,1709,554,1706,572,1706,2687,1746,2687,1746,596,1748,584,1755,574,1765,567,1778,564,10673,564,10671,554,10661,538,10646,528,10627,524xm10673,564l10603,564,10615,567,10626,574,10632,584,10635,596,10635,2687,10675,2687,10675,572,10673,564xe">
              <v:path arrowok="t"/>
              <v:fill on="t" focussize="0,0"/>
              <v:stroke on="f"/>
              <v:imagedata o:title=""/>
              <o:lock v:ext="edit"/>
            </v:shape>
            <v:shape id="_x0000_s1310" o:spid="_x0000_s1310" style="position:absolute;left:1721;top:540;height:2147;width:8938;" fillcolor="#F8F8F8" filled="t" stroked="f" coordorigin="1722,540" coordsize="8938,2147" path="m10627,540l1754,540,1741,543,1731,550,1724,560,1722,572,1722,2687,10659,2687,10659,572,10656,560,10650,550,10639,543,10627,540xe">
              <v:path arrowok="t"/>
              <v:fill on="t" focussize="0,0"/>
              <v:stroke on="f"/>
              <v:imagedata o:title=""/>
              <o:lock v:ext="edit"/>
            </v:shape>
            <v:rect id="_x0000_s1311" o:spid="_x0000_s1311" o:spt="1" style="position:absolute;left:1785;top:668;height:2019;width:8810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12" o:spid="_x0000_s1312" o:spt="202" type="#_x0000_t202" style="position:absolute;left:1705;top:524;height:2163;width:89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94"/>
                      <w:ind w:left="208" w:right="0" w:firstLine="0"/>
                      <w:jc w:val="left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程序员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=1.9249977,</w:t>
                    </w:r>
                  </w:p>
                  <w:p>
                    <w:pPr>
                      <w:spacing w:before="39" w:line="276" w:lineRule="auto"/>
                      <w:ind w:left="208" w:right="7106" w:firstLine="0"/>
                      <w:jc w:val="both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color w:val="333333"/>
                        <w:w w:val="90"/>
                        <w:sz w:val="19"/>
                      </w:rPr>
                      <w:t>人员</w:t>
                    </w:r>
                    <w:r>
                      <w:rPr>
                        <w:rFonts w:ascii="Courier New" w:eastAsia="Courier New"/>
                        <w:color w:val="333333"/>
                        <w:w w:val="90"/>
                        <w:sz w:val="19"/>
                      </w:rPr>
                      <w:t xml:space="preserve">=1.6290349, </w:t>
                    </w:r>
                    <w:r>
                      <w:rPr>
                        <w:color w:val="333333"/>
                        <w:sz w:val="19"/>
                      </w:rPr>
                      <w:t>分为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=1.4027836, </w:t>
                    </w:r>
                    <w:r>
                      <w:rPr>
                        <w:color w:val="333333"/>
                        <w:sz w:val="19"/>
                      </w:rPr>
                      <w:t>程序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=1.4025855,</w:t>
                    </w:r>
                  </w:p>
                  <w:p>
                    <w:pPr>
                      <w:spacing w:before="0" w:line="276" w:lineRule="auto"/>
                      <w:ind w:left="208" w:right="6990" w:firstLine="0"/>
                      <w:jc w:val="left"/>
                      <w:rPr>
                        <w:rFonts w:ascii="Courier New" w:eastAsia="Courier New"/>
                        <w:color w:val="333333"/>
                        <w:w w:val="90"/>
                        <w:sz w:val="19"/>
                      </w:rPr>
                    </w:pPr>
                    <w:r>
                      <w:rPr>
                        <w:color w:val="333333"/>
                        <w:w w:val="90"/>
                        <w:sz w:val="19"/>
                      </w:rPr>
                      <w:t>⾼级</w:t>
                    </w:r>
                    <w:r>
                      <w:rPr>
                        <w:rFonts w:ascii="Courier New" w:eastAsia="Courier New"/>
                        <w:color w:val="333333"/>
                        <w:w w:val="90"/>
                        <w:sz w:val="19"/>
                      </w:rPr>
                      <w:t xml:space="preserve">=0.9747374, </w:t>
                    </w:r>
                  </w:p>
                  <w:p>
                    <w:pPr>
                      <w:spacing w:before="0" w:line="276" w:lineRule="auto"/>
                      <w:ind w:left="208" w:right="6990" w:firstLine="0"/>
                      <w:jc w:val="left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软件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=0.93525416,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13" o:spid="_x0000_s1313" o:spt="203" style="position:absolute;left:0pt;margin-left:72.05pt;margin-top:10.95pt;height:4.85pt;width:4.85pt;mso-position-horizontal-relative:page;z-index:251664384;mso-width-relative:page;mso-height-relative:page;" coordorigin="1441,219" coordsize="97,97">
            <o:lock v:ext="edit"/>
            <v:shape id="_x0000_s1314" o:spid="_x0000_s1314" style="position:absolute;left:1449;top:227;height:81;width:81;" fillcolor="#333333" filled="t" stroked="f" coordorigin="1449,227" coordsize="81,81" path="m1489,307l1474,304,1461,296,1452,283,1449,267,1452,252,1461,239,1474,230,1489,227,1505,230,1518,239,1526,252,1529,267,1526,283,1518,296,1505,304,1489,307xe">
              <v:path arrowok="t"/>
              <v:fill on="t" focussize="0,0"/>
              <v:stroke on="f"/>
              <v:imagedata o:title=""/>
              <o:lock v:ext="edit"/>
            </v:shape>
            <v:shape id="_x0000_s1315" o:spid="_x0000_s1315" style="position:absolute;left:1449;top:227;height:81;width:81;" filled="f" stroked="t" coordorigin="1449,227" coordsize="81,81" path="m1529,267l1526,283,1518,296,1505,304,1489,307,1474,304,1461,296,1452,283,1449,267,1452,252,1461,239,1474,230,1489,227,1505,230,1518,239,1526,252,1529,267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rFonts w:ascii="Arial Black" w:eastAsia="Arial Black"/>
          <w:color w:val="333333"/>
        </w:rPr>
        <w:t>3</w:t>
      </w:r>
      <w:r>
        <w:rPr>
          <w:color w:val="333333"/>
        </w:rPr>
        <w:t>、计算权重排序</w:t>
      </w:r>
    </w:p>
    <w:p>
      <w:pPr>
        <w:spacing w:after="0"/>
        <w:sectPr>
          <w:pgSz w:w="11900" w:h="16840"/>
          <w:pgMar w:top="800" w:right="1120" w:bottom="280" w:left="1120" w:header="720" w:footer="720" w:gutter="0"/>
          <w:cols w:space="720" w:num="1"/>
        </w:sectPr>
      </w:pPr>
    </w:p>
    <w:p>
      <w:pPr>
        <w:pStyle w:val="6"/>
        <w:rPr>
          <w:sz w:val="20"/>
        </w:rPr>
      </w:pPr>
      <w:bookmarkStart w:id="28" w:name="  "/>
      <w:bookmarkEnd w:id="28"/>
      <w:r>
        <w:rPr>
          <w:sz w:val="20"/>
        </w:rPr>
        <w:pict>
          <v:group id="_x0000_s1316" o:spid="_x0000_s1316" o:spt="203" style="height:203.45pt;width:448.5pt;" coordsize="8970,4069">
            <o:lock v:ext="edit"/>
            <v:shape id="_x0000_s1317" o:spid="_x0000_s1317" style="position:absolute;left:0;top:0;height:4069;width:8970;" fillcolor="#E7EAED" filled="t" stroked="f" coordsize="8970,4069" path="m40,0l0,0,0,4020,4,4039,14,4054,29,4064,48,4068,8921,4068,8940,4064,8955,4054,8966,4039,8968,4028,72,4028,60,4026,49,4019,43,4009,40,3996,40,0xm8969,0l8929,0,8929,3996,8927,4009,8920,4019,8910,4026,8897,4028,8968,4028,8969,4020,8969,0xe">
              <v:path arrowok="t"/>
              <v:fill on="t" focussize="0,0"/>
              <v:stroke on="f"/>
              <v:imagedata o:title=""/>
              <o:lock v:ext="edit"/>
            </v:shape>
            <v:shape id="_x0000_s1318" o:spid="_x0000_s1318" style="position:absolute;left:16;top:0;height:4053;width:8938;" fillcolor="#F8F8F8" filled="t" stroked="f" coordorigin="16,0" coordsize="8938,4053" path="m8953,0l16,0,16,4020,19,4033,25,4043,36,4050,48,4052,8921,4052,8934,4050,8944,4043,8951,4033,8953,4020,8953,0xe">
              <v:path arrowok="t"/>
              <v:fill on="t" focussize="0,0"/>
              <v:stroke on="f"/>
              <v:imagedata o:title=""/>
              <o:lock v:ext="edit"/>
            </v:shape>
            <v:rect id="_x0000_s1319" o:spid="_x0000_s1319" o:spt="1" style="position:absolute;left:80;top:0;height:3957;width:8810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20" o:spid="_x0000_s1320" o:spt="202" type="#_x0000_t202" style="position:absolute;left:0;top:0;height:4069;width:89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 w:line="276" w:lineRule="auto"/>
                      <w:ind w:left="208" w:right="6990" w:firstLine="0"/>
                      <w:jc w:val="left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中国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=0.93414587, </w:t>
                    </w:r>
                    <w:r>
                      <w:rPr>
                        <w:color w:val="333333"/>
                        <w:sz w:val="19"/>
                      </w:rPr>
                      <w:t>特别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=0.93352026, </w:t>
                    </w:r>
                    <w:r>
                      <w:rPr>
                        <w:color w:val="333333"/>
                        <w:sz w:val="19"/>
                      </w:rPr>
                      <w:t xml:space="preserve">维 护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=0.9321688, </w:t>
                    </w:r>
                    <w:r>
                      <w:rPr>
                        <w:color w:val="333333"/>
                        <w:sz w:val="19"/>
                      </w:rPr>
                      <w:t xml:space="preserve">专 业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=0.9321688, </w:t>
                    </w:r>
                    <w:r>
                      <w:rPr>
                        <w:color w:val="333333"/>
                        <w:sz w:val="19"/>
                      </w:rPr>
                      <w:t xml:space="preserve">系 统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=0.885048, </w:t>
                    </w:r>
                    <w:r>
                      <w:rPr>
                        <w:color w:val="333333"/>
                        <w:sz w:val="19"/>
                      </w:rPr>
                      <w:t>编码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=0.82671607, </w:t>
                    </w:r>
                    <w:r>
                      <w:rPr>
                        <w:color w:val="333333"/>
                        <w:sz w:val="19"/>
                      </w:rPr>
                      <w:t>界限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=0.82206935, </w:t>
                    </w:r>
                    <w:r>
                      <w:rPr>
                        <w:color w:val="333333"/>
                        <w:sz w:val="19"/>
                      </w:rPr>
                      <w:t>开发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=0.82074183,</w:t>
                    </w:r>
                  </w:p>
                  <w:p>
                    <w:pPr>
                      <w:spacing w:before="0" w:line="276" w:lineRule="auto"/>
                      <w:ind w:left="208" w:right="6798" w:firstLine="0"/>
                      <w:jc w:val="left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分析员</w:t>
                    </w:r>
                    <w:r>
                      <w:rPr>
                        <w:rFonts w:ascii="Courier New" w:eastAsia="Courier New"/>
                        <w:color w:val="333333"/>
                        <w:spacing w:val="-2"/>
                        <w:sz w:val="19"/>
                      </w:rPr>
                      <w:t xml:space="preserve">=0.77101076, </w:t>
                    </w:r>
                    <w:r>
                      <w:rPr>
                        <w:color w:val="333333"/>
                        <w:w w:val="95"/>
                        <w:sz w:val="19"/>
                      </w:rPr>
                      <w:t>项⽬目</w:t>
                    </w:r>
                    <w:r>
                      <w:rPr>
                        <w:rFonts w:ascii="Courier New" w:eastAsia="Courier New"/>
                        <w:color w:val="333333"/>
                        <w:w w:val="95"/>
                        <w:sz w:val="19"/>
                      </w:rPr>
                      <w:t xml:space="preserve">=0.77101076, </w:t>
                    </w:r>
                    <w:r>
                      <w:rPr>
                        <w:color w:val="333333"/>
                        <w:sz w:val="19"/>
                      </w:rPr>
                      <w:t>英⽂文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=0.7098714,</w:t>
                    </w:r>
                  </w:p>
                  <w:p>
                    <w:pPr>
                      <w:spacing w:before="0" w:line="276" w:lineRule="auto"/>
                      <w:ind w:left="208" w:right="7106" w:firstLine="0"/>
                      <w:jc w:val="left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设计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=0.6992446, </w:t>
                    </w:r>
                    <w:r>
                      <w:rPr>
                        <w:color w:val="333333"/>
                        <w:w w:val="90"/>
                        <w:sz w:val="19"/>
                      </w:rPr>
                      <w:t>经理理</w:t>
                    </w:r>
                    <w:r>
                      <w:rPr>
                        <w:rFonts w:ascii="Courier New" w:eastAsia="Courier New"/>
                        <w:color w:val="333333"/>
                        <w:w w:val="90"/>
                        <w:sz w:val="19"/>
                      </w:rPr>
                      <w:t>=0.64640945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3"/>
        <w:ind w:left="0"/>
        <w:rPr>
          <w:sz w:val="10"/>
        </w:rPr>
      </w:pPr>
    </w:p>
    <w:p>
      <w:pPr>
        <w:pStyle w:val="6"/>
        <w:spacing w:before="93"/>
        <w:rPr>
          <w:rFonts w:hint="default" w:eastAsia="宋体"/>
          <w:color w:val="333333"/>
          <w:lang w:val="en-US" w:eastAsia="zh-CN"/>
        </w:rPr>
      </w:pPr>
      <w:r>
        <w:pict>
          <v:group id="_x0000_s1321" o:spid="_x0000_s1321" o:spt="203" style="position:absolute;left:0pt;margin-left:72.05pt;margin-top:9.1pt;height:4.85pt;width:4.85pt;mso-position-horizontal-relative:page;z-index:251664384;mso-width-relative:page;mso-height-relative:page;" coordorigin="1441,183" coordsize="97,97">
            <o:lock v:ext="edit"/>
            <v:shape id="_x0000_s1322" o:spid="_x0000_s1322" style="position:absolute;left:1449;top:190;height:81;width:81;" fillcolor="#333333" filled="t" stroked="f" coordorigin="1449,191" coordsize="81,81" path="m1489,271l1474,268,1461,259,1452,247,1449,231,1452,215,1461,203,1474,194,1489,191,1505,194,1518,203,1526,215,1529,231,1526,247,1518,259,1505,268,1489,271xe">
              <v:path arrowok="t"/>
              <v:fill on="t" focussize="0,0"/>
              <v:stroke on="f"/>
              <v:imagedata o:title=""/>
              <o:lock v:ext="edit"/>
            </v:shape>
            <v:shape id="_x0000_s1323" o:spid="_x0000_s1323" style="position:absolute;left:1449;top:190;height:81;width:81;" filled="f" stroked="t" coordorigin="1449,191" coordsize="81,81" path="m1529,231l1526,247,1518,259,1505,268,1489,271,1474,268,1461,259,1452,247,1449,231,1452,215,1461,203,1474,194,1489,191,1505,194,1518,203,1526,215,1529,231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color w:val="333333"/>
        </w:rPr>
        <w:t>关键词评分：权重</w:t>
      </w:r>
      <w:r>
        <w:rPr>
          <w:rFonts w:hint="eastAsia" w:eastAsia="宋体"/>
          <w:color w:val="333333"/>
          <w:lang w:eastAsia="zh-CN"/>
        </w:rPr>
        <w:t>，</w:t>
      </w:r>
      <w:r>
        <w:rPr>
          <w:rFonts w:hint="eastAsia" w:eastAsia="宋体"/>
          <w:color w:val="333333"/>
          <w:lang w:val="en-US" w:eastAsia="zh-CN"/>
        </w:rPr>
        <w:t>那个词指向它的词比较多，权重就大</w:t>
      </w:r>
    </w:p>
    <w:p>
      <w:pPr>
        <w:pStyle w:val="6"/>
        <w:spacing w:before="93"/>
        <w:rPr>
          <w:rFonts w:hint="eastAsia" w:eastAsia="宋体"/>
          <w:color w:val="333333"/>
          <w:lang w:eastAsia="zh-CN"/>
        </w:rPr>
      </w:pPr>
      <w:r>
        <w:rPr>
          <w:rFonts w:hint="eastAsia" w:eastAsia="宋体"/>
          <w:color w:val="333333"/>
          <w:lang w:eastAsia="zh-CN"/>
        </w:rPr>
        <w:drawing>
          <wp:inline distT="0" distB="0" distL="114300" distR="114300">
            <wp:extent cx="6133465" cy="4407535"/>
            <wp:effectExtent l="0" t="0" r="635" b="12065"/>
            <wp:docPr id="5" name="图片 5" descr="5F]GP3HT93UFOTU4@EEX@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F]GP3HT93UFOTU4@EEX@X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3"/>
        <w:ind w:left="0" w:leftChars="0" w:firstLine="0" w:firstLineChars="0"/>
        <w:rPr>
          <w:rFonts w:hint="eastAsia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>Github地址</w:t>
      </w:r>
    </w:p>
    <w:p>
      <w:pPr>
        <w:pStyle w:val="6"/>
        <w:spacing w:before="93"/>
        <w:ind w:left="0" w:leftChars="0" w:firstLine="0" w:firstLineChars="0"/>
        <w:rPr>
          <w:rFonts w:hint="default" w:eastAsia="宋体"/>
          <w:color w:val="333333"/>
          <w:lang w:val="en-US" w:eastAsia="zh-CN"/>
        </w:rPr>
      </w:pPr>
      <w:r>
        <w:rPr>
          <w:rFonts w:hint="default" w:eastAsia="宋体"/>
          <w:color w:val="333333"/>
          <w:lang w:val="en-US" w:eastAsia="zh-CN"/>
        </w:rPr>
        <w:t>https://github.com/baidu/lac</w:t>
      </w:r>
    </w:p>
    <w:p>
      <w:pPr>
        <w:pStyle w:val="6"/>
        <w:spacing w:before="93"/>
        <w:ind w:left="0" w:leftChars="0" w:firstLine="0" w:firstLineChars="0"/>
        <w:rPr>
          <w:rFonts w:hint="default" w:eastAsia="宋体"/>
          <w:color w:val="333333"/>
          <w:lang w:val="en-US" w:eastAsia="zh-CN"/>
        </w:rPr>
      </w:pPr>
      <w:r>
        <w:rPr>
          <w:rFonts w:hint="eastAsia" w:eastAsia="宋体"/>
          <w:color w:val="333333"/>
          <w:lang w:val="en-US" w:eastAsia="zh-CN"/>
        </w:rPr>
        <w:t>Pangbank是谷歌创始人发明的，可以了解一下</w:t>
      </w:r>
    </w:p>
    <w:p>
      <w:pPr>
        <w:pStyle w:val="4"/>
        <w:spacing w:before="159"/>
        <w:ind w:left="105" w:firstLine="0"/>
      </w:pPr>
      <w:r>
        <w:rPr>
          <w:rFonts w:ascii="Arial" w:eastAsia="Arial"/>
          <w:color w:val="333333"/>
        </w:rPr>
        <w:t xml:space="preserve">2.4.3.1 </w:t>
      </w:r>
      <w:r>
        <w:rPr>
          <w:color w:val="333333"/>
        </w:rPr>
        <w:t>⽂文章的</w:t>
      </w:r>
      <w:r>
        <w:rPr>
          <w:rFonts w:ascii="Arial" w:eastAsia="Arial"/>
          <w:color w:val="333333"/>
        </w:rPr>
        <w:t>TextRank</w:t>
      </w:r>
      <w:r>
        <w:rPr>
          <w:color w:val="333333"/>
        </w:rPr>
        <w:t>计算</w:t>
      </w:r>
    </w:p>
    <w:p>
      <w:pPr>
        <w:pStyle w:val="6"/>
        <w:spacing w:before="170" w:line="343" w:lineRule="auto"/>
        <w:ind w:left="1066" w:right="6898" w:hanging="481"/>
        <w:rPr>
          <w:rFonts w:ascii="Arial Black"/>
        </w:rPr>
      </w:pPr>
      <w:r>
        <w:pict>
          <v:group id="_x0000_s1324" o:spid="_x0000_s1324" o:spt="203" style="position:absolute;left:0pt;margin-left:72.05pt;margin-top:14.05pt;height:4.85pt;width:4.85pt;mso-position-horizontal-relative:page;z-index:251664384;mso-width-relative:page;mso-height-relative:page;" coordorigin="1441,281" coordsize="97,97">
            <o:lock v:ext="edit"/>
            <v:shape id="_x0000_s1325" o:spid="_x0000_s1325" style="position:absolute;left:1449;top:289;height:81;width:81;" fillcolor="#333333" filled="t" stroked="f" coordorigin="1449,289" coordsize="81,81" path="m1489,369l1474,366,1461,357,1452,345,1449,329,1452,313,1461,301,1474,292,1489,289,1505,292,1518,301,1526,313,1529,329,1526,345,1518,357,1505,366,1489,369xe">
              <v:path arrowok="t"/>
              <v:fill on="t" focussize="0,0"/>
              <v:stroke on="f"/>
              <v:imagedata o:title=""/>
              <o:lock v:ext="edit"/>
            </v:shape>
            <v:shape id="_x0000_s1326" o:spid="_x0000_s1326" style="position:absolute;left:1449;top:289;height:81;width:81;" filled="f" stroked="t" coordorigin="1449,289" coordsize="81,81" path="m1529,329l1526,345,1518,357,1505,366,1489,369,1474,366,1461,357,1452,345,1449,329,1452,313,1461,301,1474,292,1489,289,1505,292,1518,301,1526,313,1529,329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pict>
          <v:shape id="_x0000_s1327" o:spid="_x0000_s1327" style="position:absolute;left:0pt;margin-left:96.45pt;margin-top:35.65pt;height:4.05pt;width:4.05pt;mso-position-horizontal-relative:page;z-index:-251645952;mso-width-relative:page;mso-height-relative:page;" filled="f" stroked="t" coordorigin="1930,713" coordsize="81,81" path="m2010,753l2007,769,1998,782,1985,790,1970,794,1954,790,1942,782,1933,769,1930,753,1933,738,1942,725,1954,717,1970,713,1985,717,1998,725,2007,738,2010,753xe">
            <v:path arrowok="t"/>
            <v:fill on="f" focussize="0,0"/>
            <v:stroke weight="0.800866141732283pt" color="#333333"/>
            <v:imagedata o:title=""/>
            <o:lock v:ext="edit"/>
          </v:shape>
        </w:pict>
      </w:r>
      <w:r>
        <w:rPr>
          <w:rFonts w:ascii="Arial Black"/>
          <w:color w:val="333333"/>
          <w:w w:val="80"/>
        </w:rPr>
        <w:t xml:space="preserve">jieba.analyse.TextRank </w:t>
      </w:r>
      <w:r>
        <w:rPr>
          <w:rStyle w:val="16"/>
          <w:rFonts w:hint="eastAsia"/>
          <w:lang w:eastAsia="zh-CN"/>
        </w:rPr>
        <w:t>（</w:t>
      </w:r>
      <w:r>
        <w:rPr>
          <w:rStyle w:val="16"/>
          <w:rFonts w:hint="eastAsia"/>
          <w:lang w:val="en-US" w:eastAsia="zh-CN"/>
        </w:rPr>
        <w:t>我们textrank依靠结巴的</w:t>
      </w:r>
      <w:r>
        <w:rPr>
          <w:rStyle w:val="16"/>
          <w:rFonts w:hint="eastAsia"/>
          <w:lang w:eastAsia="zh-CN"/>
        </w:rPr>
        <w:t>）</w:t>
      </w:r>
      <w:r>
        <w:rPr>
          <w:rFonts w:ascii="Arial Black"/>
          <w:color w:val="333333"/>
          <w:w w:val="90"/>
        </w:rPr>
        <w:t>textrank_model</w:t>
      </w:r>
    </w:p>
    <w:p>
      <w:pPr>
        <w:pStyle w:val="6"/>
        <w:spacing w:before="2"/>
        <w:ind w:left="1546"/>
        <w:rPr>
          <w:rFonts w:ascii="Arial Black"/>
        </w:rPr>
      </w:pPr>
      <w:r>
        <w:pict>
          <v:shape id="_x0000_s1328" o:spid="_x0000_s1328" style="position:absolute;left:0pt;margin-left:120.5pt;margin-top:6.05pt;height:4.05pt;width:4.05pt;mso-position-horizontal-relative:page;z-index:251664384;mso-width-relative:page;mso-height-relative:page;" fillcolor="#333333" filled="t" stroked="f" coordorigin="2410,121" coordsize="81,81" path="m2490,121l2410,121,2410,201,2490,201,2490,185,2490,137,2490,121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/>
          <w:color w:val="333333"/>
          <w:w w:val="95"/>
        </w:rPr>
        <w:t>textrank_model = TextRank(window=5, word_min_len=2)</w:t>
      </w:r>
    </w:p>
    <w:p>
      <w:pPr>
        <w:pStyle w:val="6"/>
        <w:spacing w:before="5"/>
        <w:ind w:left="0"/>
        <w:rPr>
          <w:rFonts w:ascii="Arial Black"/>
          <w:sz w:val="15"/>
        </w:rPr>
      </w:pPr>
      <w:r>
        <w:pict>
          <v:group id="_x0000_s1329" o:spid="_x0000_s1329" o:spt="203" style="position:absolute;left:0pt;margin-left:61.25pt;margin-top:12.75pt;height:43.25pt;width:472.5pt;mso-position-horizontal-relative:page;mso-wrap-distance-bottom:0pt;mso-wrap-distance-top:0pt;z-index:251662336;mso-width-relative:page;mso-height-relative:page;" coordorigin="1225,256" coordsize="9450,865">
            <o:lock v:ext="edit"/>
            <v:shape id="_x0000_s1330" o:spid="_x0000_s1330" style="position:absolute;left:1225;top:255;height:865;width:9450;" fillcolor="#E7EAED" filled="t" stroked="f" coordorigin="1225,256" coordsize="9450,865" path="m10627,256l1273,256,1254,260,1239,270,1229,285,1225,304,1225,1073,1229,1091,1239,1107,1254,1117,1273,1121,10627,1121,10646,1117,10661,1107,10671,1091,10673,1081,1297,1081,1285,1078,1274,1071,1268,1061,1265,1049,1265,328,1268,316,1274,305,1285,298,1297,296,10673,296,10671,285,10661,270,10646,260,10627,256xm10673,296l10603,296,10615,298,10626,305,10632,316,10635,328,10635,1049,10632,1061,10626,1071,10615,1078,10603,1081,10673,1081,10675,1073,10675,304,10673,296xe">
              <v:path arrowok="t"/>
              <v:fill on="t" focussize="0,0"/>
              <v:stroke on="f"/>
              <v:imagedata o:title=""/>
              <o:lock v:ext="edit"/>
            </v:shape>
            <v:shape id="_x0000_s1331" o:spid="_x0000_s1331" style="position:absolute;left:1241;top:271;height:833;width:9418;" fillcolor="#F8F8F8" filled="t" stroked="f" coordorigin="1241,272" coordsize="9418,833" path="m10627,272l1273,272,1261,274,1250,281,1244,291,1241,304,1241,1073,1244,1085,1250,1095,1261,1102,1273,1105,10627,1105,10639,1102,10650,1095,10656,1085,10659,1073,10659,304,10656,291,10650,281,10639,274,10627,272xe">
              <v:path arrowok="t"/>
              <v:fill on="t" focussize="0,0"/>
              <v:stroke on="f"/>
              <v:imagedata o:title=""/>
              <o:lock v:ext="edit"/>
            </v:shape>
            <v:rect id="_x0000_s1332" o:spid="_x0000_s1332" o:spt="1" style="position:absolute;left:1305;top:400;height:609;width:9290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33" o:spid="_x0000_s1333" o:spt="202" type="#_x0000_t202" style="position:absolute;left:1225;top:255;height:865;width:94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" w:line="240" w:lineRule="auto"/>
                      <w:rPr>
                        <w:rFonts w:ascii="Arial Black"/>
                        <w:sz w:val="13"/>
                      </w:rPr>
                    </w:pPr>
                  </w:p>
                  <w:p>
                    <w:pPr>
                      <w:spacing w:before="1" w:line="338" w:lineRule="auto"/>
                      <w:ind w:left="208" w:right="4857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3333"/>
                        <w:sz w:val="19"/>
                      </w:rPr>
                      <w:t>textrank_keywords_values tfidf_keywords_values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1900" w:h="16840"/>
      <w:pgMar w:top="800" w:right="1120" w:bottom="280" w:left="11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95BFC0"/>
    <w:multiLevelType w:val="singleLevel"/>
    <w:tmpl w:val="9495BFC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7DB476A"/>
    <w:multiLevelType w:val="singleLevel"/>
    <w:tmpl w:val="A7DB476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5E306ED"/>
    <w:multiLevelType w:val="multilevel"/>
    <w:tmpl w:val="B5E306ED"/>
    <w:lvl w:ilvl="0" w:tentative="0">
      <w:start w:val="2"/>
      <w:numFmt w:val="decimal"/>
      <w:lvlText w:val="%1"/>
      <w:lvlJc w:val="left"/>
      <w:pPr>
        <w:ind w:left="888" w:hanging="784"/>
        <w:jc w:val="left"/>
      </w:pPr>
      <w:rPr>
        <w:rFonts w:hint="default"/>
        <w:lang w:val="en-US" w:eastAsia="en-US" w:bidi="en-US"/>
      </w:rPr>
    </w:lvl>
    <w:lvl w:ilvl="1" w:tentative="0">
      <w:start w:val="4"/>
      <w:numFmt w:val="decimal"/>
      <w:lvlText w:val="%1.%2"/>
      <w:lvlJc w:val="left"/>
      <w:pPr>
        <w:ind w:left="888" w:hanging="784"/>
        <w:jc w:val="left"/>
      </w:pPr>
      <w:rPr>
        <w:rFonts w:hint="default" w:ascii="Arial" w:hAnsi="Arial" w:eastAsia="Arial" w:cs="Arial"/>
        <w:b/>
        <w:bCs/>
        <w:color w:val="333333"/>
        <w:w w:val="103"/>
        <w:sz w:val="46"/>
        <w:szCs w:val="46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919" w:hanging="815"/>
        <w:jc w:val="left"/>
      </w:pPr>
      <w:rPr>
        <w:rFonts w:hint="default" w:ascii="Arial" w:hAnsi="Arial" w:eastAsia="Arial" w:cs="Arial"/>
        <w:b/>
        <w:bCs/>
        <w:color w:val="333333"/>
        <w:w w:val="102"/>
        <w:sz w:val="32"/>
        <w:szCs w:val="32"/>
        <w:lang w:val="en-US" w:eastAsia="en-US" w:bidi="en-US"/>
      </w:rPr>
    </w:lvl>
    <w:lvl w:ilvl="3" w:tentative="0">
      <w:start w:val="1"/>
      <w:numFmt w:val="decimal"/>
      <w:lvlText w:val="%1.%2.%3.%4"/>
      <w:lvlJc w:val="left"/>
      <w:pPr>
        <w:ind w:left="975" w:hanging="871"/>
        <w:jc w:val="left"/>
      </w:pPr>
      <w:rPr>
        <w:rFonts w:hint="default" w:ascii="Arial" w:hAnsi="Arial" w:eastAsia="Arial" w:cs="Arial"/>
        <w:b/>
        <w:bCs/>
        <w:color w:val="333333"/>
        <w:w w:val="105"/>
        <w:sz w:val="25"/>
        <w:szCs w:val="25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50" w:hanging="87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35" w:hanging="87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20" w:hanging="87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5" w:hanging="87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90" w:hanging="871"/>
      </w:pPr>
      <w:rPr>
        <w:rFonts w:hint="default"/>
        <w:lang w:val="en-US" w:eastAsia="en-US" w:bidi="en-US"/>
      </w:rPr>
    </w:lvl>
  </w:abstractNum>
  <w:abstractNum w:abstractNumId="3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919" w:hanging="815"/>
        <w:jc w:val="left"/>
      </w:pPr>
      <w:rPr>
        <w:rFonts w:hint="default"/>
        <w:lang w:val="en-US" w:eastAsia="en-US" w:bidi="en-US"/>
      </w:rPr>
    </w:lvl>
    <w:lvl w:ilvl="1" w:tentative="0">
      <w:start w:val="3"/>
      <w:numFmt w:val="decimal"/>
      <w:lvlText w:val="%1.%2"/>
      <w:lvlJc w:val="left"/>
      <w:pPr>
        <w:ind w:left="919" w:hanging="815"/>
        <w:jc w:val="left"/>
      </w:pPr>
      <w:rPr>
        <w:rFonts w:hint="default"/>
        <w:lang w:val="en-US" w:eastAsia="en-US" w:bidi="en-US"/>
      </w:rPr>
    </w:lvl>
    <w:lvl w:ilvl="2" w:tentative="0">
      <w:start w:val="3"/>
      <w:numFmt w:val="decimal"/>
      <w:lvlText w:val="%1.%2.%3"/>
      <w:lvlJc w:val="left"/>
      <w:pPr>
        <w:ind w:left="919" w:hanging="815"/>
        <w:jc w:val="left"/>
      </w:pPr>
      <w:rPr>
        <w:rFonts w:hint="default" w:ascii="Arial" w:hAnsi="Arial" w:eastAsia="Arial" w:cs="Arial"/>
        <w:b/>
        <w:bCs/>
        <w:color w:val="333333"/>
        <w:w w:val="102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2" w:hanging="81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16" w:hanging="81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90" w:hanging="81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64" w:hanging="81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8" w:hanging="81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12" w:hanging="815"/>
      </w:pPr>
      <w:rPr>
        <w:rFonts w:hint="default"/>
        <w:lang w:val="en-US" w:eastAsia="en-US" w:bidi="en-US"/>
      </w:rPr>
    </w:lvl>
  </w:abstractNum>
  <w:abstractNum w:abstractNumId="4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105" w:hanging="872"/>
        <w:jc w:val="left"/>
      </w:pPr>
      <w:rPr>
        <w:rFonts w:hint="default"/>
        <w:lang w:val="en-US" w:eastAsia="en-US" w:bidi="en-US"/>
      </w:rPr>
    </w:lvl>
    <w:lvl w:ilvl="1" w:tentative="0">
      <w:start w:val="2"/>
      <w:numFmt w:val="decimal"/>
      <w:lvlText w:val="%1.%2"/>
      <w:lvlJc w:val="left"/>
      <w:pPr>
        <w:ind w:left="105" w:hanging="872"/>
        <w:jc w:val="left"/>
      </w:pPr>
      <w:rPr>
        <w:rFonts w:hint="default"/>
        <w:lang w:val="en-US" w:eastAsia="en-US" w:bidi="en-US"/>
      </w:rPr>
    </w:lvl>
    <w:lvl w:ilvl="2" w:tentative="0">
      <w:start w:val="2"/>
      <w:numFmt w:val="decimal"/>
      <w:lvlText w:val="%1.%2.%3"/>
      <w:lvlJc w:val="left"/>
      <w:pPr>
        <w:ind w:left="105" w:hanging="872"/>
        <w:jc w:val="left"/>
      </w:pPr>
      <w:rPr>
        <w:rFonts w:hint="default"/>
        <w:lang w:val="en-US" w:eastAsia="en-US" w:bidi="en-US"/>
      </w:rPr>
    </w:lvl>
    <w:lvl w:ilvl="3" w:tentative="0">
      <w:start w:val="2"/>
      <w:numFmt w:val="decimal"/>
      <w:lvlText w:val="%1.%2.%3.%4"/>
      <w:lvlJc w:val="left"/>
      <w:pPr>
        <w:ind w:left="105" w:hanging="872"/>
        <w:jc w:val="left"/>
      </w:pPr>
      <w:rPr>
        <w:rFonts w:hint="default" w:ascii="Arial" w:hAnsi="Arial" w:eastAsia="Arial" w:cs="Arial"/>
        <w:b/>
        <w:bCs/>
        <w:color w:val="333333"/>
        <w:w w:val="105"/>
        <w:sz w:val="25"/>
        <w:szCs w:val="25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24" w:hanging="87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80" w:hanging="87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36" w:hanging="87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92" w:hanging="87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48" w:hanging="872"/>
      </w:pPr>
      <w:rPr>
        <w:rFonts w:hint="default"/>
        <w:lang w:val="en-US" w:eastAsia="en-US" w:bidi="en-US"/>
      </w:rPr>
    </w:lvl>
  </w:abstractNum>
  <w:abstractNum w:abstractNumId="5">
    <w:nsid w:val="0053208E"/>
    <w:multiLevelType w:val="multilevel"/>
    <w:tmpl w:val="0053208E"/>
    <w:lvl w:ilvl="0" w:tentative="0">
      <w:start w:val="11"/>
      <w:numFmt w:val="decimal"/>
      <w:lvlText w:val="%1"/>
      <w:lvlJc w:val="left"/>
      <w:pPr>
        <w:ind w:left="1153" w:hanging="1049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1153" w:hanging="1049"/>
        <w:jc w:val="left"/>
      </w:pPr>
      <w:rPr>
        <w:rFonts w:hint="default" w:ascii="Arial" w:hAnsi="Arial" w:eastAsia="Arial" w:cs="Arial"/>
        <w:b/>
        <w:bCs/>
        <w:color w:val="333333"/>
        <w:w w:val="103"/>
        <w:sz w:val="46"/>
        <w:szCs w:val="46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837" w:hanging="733"/>
        <w:jc w:val="left"/>
      </w:pPr>
      <w:rPr>
        <w:rFonts w:hint="default" w:ascii="Arial" w:hAnsi="Arial" w:eastAsia="Arial" w:cs="Arial"/>
        <w:b/>
        <w:bCs/>
        <w:color w:val="333333"/>
        <w:w w:val="102"/>
        <w:sz w:val="30"/>
        <w:szCs w:val="30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48" w:hanging="73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3" w:hanging="73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37" w:hanging="73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82" w:hanging="73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26" w:hanging="73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71" w:hanging="733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888" w:hanging="784"/>
        <w:jc w:val="left"/>
      </w:pPr>
      <w:rPr>
        <w:rFonts w:hint="default"/>
        <w:lang w:val="en-US" w:eastAsia="en-US" w:bidi="en-US"/>
      </w:rPr>
    </w:lvl>
    <w:lvl w:ilvl="1" w:tentative="0">
      <w:start w:val="3"/>
      <w:numFmt w:val="decimal"/>
      <w:lvlText w:val="%1.%2"/>
      <w:lvlJc w:val="left"/>
      <w:pPr>
        <w:ind w:left="888" w:hanging="784"/>
        <w:jc w:val="left"/>
      </w:pPr>
      <w:rPr>
        <w:rFonts w:hint="default" w:ascii="Arial" w:hAnsi="Arial" w:eastAsia="Arial" w:cs="Arial"/>
        <w:b/>
        <w:bCs/>
        <w:color w:val="333333"/>
        <w:w w:val="103"/>
        <w:sz w:val="46"/>
        <w:szCs w:val="46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919" w:hanging="815"/>
        <w:jc w:val="left"/>
      </w:pPr>
      <w:rPr>
        <w:rFonts w:hint="default" w:ascii="Arial" w:hAnsi="Arial" w:eastAsia="Arial" w:cs="Arial"/>
        <w:b/>
        <w:bCs/>
        <w:color w:val="333333"/>
        <w:w w:val="102"/>
        <w:sz w:val="32"/>
        <w:szCs w:val="32"/>
        <w:lang w:val="en-US" w:eastAsia="en-US" w:bidi="en-US"/>
      </w:rPr>
    </w:lvl>
    <w:lvl w:ilvl="3" w:tentative="0">
      <w:start w:val="1"/>
      <w:numFmt w:val="decimal"/>
      <w:lvlText w:val="%1.%2.%3.%4"/>
      <w:lvlJc w:val="left"/>
      <w:pPr>
        <w:ind w:left="975" w:hanging="871"/>
        <w:jc w:val="left"/>
      </w:pPr>
      <w:rPr>
        <w:rFonts w:hint="default" w:ascii="Arial" w:hAnsi="Arial" w:eastAsia="Arial" w:cs="Arial"/>
        <w:b/>
        <w:bCs/>
        <w:color w:val="333333"/>
        <w:w w:val="105"/>
        <w:sz w:val="25"/>
        <w:szCs w:val="25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50" w:hanging="87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35" w:hanging="87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20" w:hanging="87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5" w:hanging="87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90" w:hanging="871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260ED7"/>
    <w:rsid w:val="00BB2DE9"/>
    <w:rsid w:val="0233252E"/>
    <w:rsid w:val="04E37337"/>
    <w:rsid w:val="15F02051"/>
    <w:rsid w:val="1B5B735F"/>
    <w:rsid w:val="1E756F9A"/>
    <w:rsid w:val="2A983D3F"/>
    <w:rsid w:val="2B3E1FD4"/>
    <w:rsid w:val="2BA62839"/>
    <w:rsid w:val="3102644E"/>
    <w:rsid w:val="38120129"/>
    <w:rsid w:val="3C155F7C"/>
    <w:rsid w:val="417551BD"/>
    <w:rsid w:val="42982530"/>
    <w:rsid w:val="437B0A60"/>
    <w:rsid w:val="47CF4234"/>
    <w:rsid w:val="48AB24D8"/>
    <w:rsid w:val="4D8C2D4A"/>
    <w:rsid w:val="4EC3378C"/>
    <w:rsid w:val="505A45DE"/>
    <w:rsid w:val="512B2478"/>
    <w:rsid w:val="59732DEA"/>
    <w:rsid w:val="5B854BF9"/>
    <w:rsid w:val="5DFD312F"/>
    <w:rsid w:val="6110711A"/>
    <w:rsid w:val="64C707AA"/>
    <w:rsid w:val="69406B7A"/>
    <w:rsid w:val="699A21F7"/>
    <w:rsid w:val="6C83397D"/>
    <w:rsid w:val="6CD9061A"/>
    <w:rsid w:val="6D26728E"/>
    <w:rsid w:val="793032B5"/>
    <w:rsid w:val="7BD60E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5"/>
      <w:outlineLvl w:val="1"/>
    </w:pPr>
    <w:rPr>
      <w:rFonts w:ascii="Microsoft JhengHei UI" w:hAnsi="Microsoft JhengHei UI" w:eastAsia="Microsoft JhengHei UI" w:cs="Microsoft JhengHei UI"/>
      <w:b/>
      <w:bCs/>
      <w:sz w:val="46"/>
      <w:szCs w:val="4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35"/>
      <w:ind w:left="919" w:hanging="814"/>
      <w:outlineLvl w:val="2"/>
    </w:pPr>
    <w:rPr>
      <w:rFonts w:ascii="Microsoft JhengHei UI" w:hAnsi="Microsoft JhengHei UI" w:eastAsia="Microsoft JhengHei UI" w:cs="Microsoft JhengHei UI"/>
      <w:b/>
      <w:bCs/>
      <w:sz w:val="32"/>
      <w:szCs w:val="32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112"/>
      <w:ind w:left="975" w:hanging="870"/>
      <w:outlineLvl w:val="3"/>
    </w:pPr>
    <w:rPr>
      <w:rFonts w:ascii="Microsoft JhengHei UI" w:hAnsi="Microsoft JhengHei UI" w:eastAsia="Microsoft JhengHei UI" w:cs="Microsoft JhengHei UI"/>
      <w:b/>
      <w:bCs/>
      <w:sz w:val="25"/>
      <w:szCs w:val="25"/>
      <w:lang w:val="en-US" w:eastAsia="en-US" w:bidi="en-US"/>
    </w:rPr>
  </w:style>
  <w:style w:type="paragraph" w:styleId="5">
    <w:name w:val="heading 4"/>
    <w:basedOn w:val="1"/>
    <w:next w:val="1"/>
    <w:qFormat/>
    <w:uiPriority w:val="1"/>
    <w:pPr>
      <w:ind w:left="105"/>
      <w:outlineLvl w:val="4"/>
    </w:pPr>
    <w:rPr>
      <w:rFonts w:ascii="Microsoft JhengHei UI" w:hAnsi="Microsoft JhengHei UI" w:eastAsia="Microsoft JhengHei UI" w:cs="Microsoft JhengHei UI"/>
      <w:b/>
      <w:bCs/>
      <w:sz w:val="21"/>
      <w:szCs w:val="21"/>
      <w:lang w:val="en-US" w:eastAsia="en-US" w:bidi="en-US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6"/>
    <w:qFormat/>
    <w:uiPriority w:val="1"/>
    <w:pPr>
      <w:ind w:left="585"/>
    </w:pPr>
    <w:rPr>
      <w:rFonts w:ascii="PMingLiU" w:hAnsi="PMingLiU" w:eastAsia="PMingLiU" w:cs="PMingLiU"/>
      <w:sz w:val="21"/>
      <w:szCs w:val="21"/>
      <w:lang w:val="en-US" w:eastAsia="en-US" w:bidi="en-US"/>
    </w:rPr>
  </w:style>
  <w:style w:type="paragraph" w:styleId="7">
    <w:name w:val="HTML Preformatted"/>
    <w:basedOn w:val="1"/>
    <w:link w:val="15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135"/>
      <w:ind w:left="919" w:hanging="814"/>
    </w:pPr>
    <w:rPr>
      <w:rFonts w:ascii="Microsoft JhengHei UI" w:hAnsi="Microsoft JhengHei UI" w:eastAsia="Microsoft JhengHei UI" w:cs="Microsoft JhengHei UI"/>
      <w:lang w:val="en-US" w:eastAsia="en-US" w:bidi="en-US"/>
    </w:rPr>
  </w:style>
  <w:style w:type="paragraph" w:customStyle="1" w:styleId="14">
    <w:name w:val="Table Paragraph"/>
    <w:basedOn w:val="1"/>
    <w:qFormat/>
    <w:uiPriority w:val="1"/>
    <w:rPr>
      <w:rFonts w:ascii="Courier New" w:hAnsi="Courier New" w:eastAsia="Courier New" w:cs="Courier New"/>
      <w:lang w:val="en-US" w:eastAsia="en-US" w:bidi="en-US"/>
    </w:rPr>
  </w:style>
  <w:style w:type="character" w:customStyle="1" w:styleId="15">
    <w:name w:val="HTML 预设格式 Char"/>
    <w:link w:val="7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6">
    <w:name w:val="正文文本 Char"/>
    <w:link w:val="6"/>
    <w:qFormat/>
    <w:uiPriority w:val="1"/>
    <w:rPr>
      <w:rFonts w:ascii="PMingLiU" w:hAnsi="PMingLiU" w:eastAsia="PMingLiU" w:cs="PMingLiU"/>
      <w:sz w:val="21"/>
      <w:szCs w:val="21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0"/>
    <customShpInfo spid="_x0000_s1042"/>
    <customShpInfo spid="_x0000_s1041"/>
    <customShpInfo spid="_x0000_s1044"/>
    <customShpInfo spid="_x0000_s1045"/>
    <customShpInfo spid="_x0000_s1043"/>
    <customShpInfo spid="_x0000_s1046"/>
    <customShpInfo spid="_x0000_s1048"/>
    <customShpInfo spid="_x0000_s1047"/>
    <customShpInfo spid="_x0000_s1066"/>
    <customShpInfo spid="_x0000_s1067"/>
    <customShpInfo spid="_x0000_s1065"/>
    <customShpInfo spid="_x0000_s1069"/>
    <customShpInfo spid="_x0000_s1070"/>
    <customShpInfo spid="_x0000_s1068"/>
    <customShpInfo spid="_x0000_s1072"/>
    <customShpInfo spid="_x0000_s1073"/>
    <customShpInfo spid="_x0000_s1071"/>
    <customShpInfo spid="_x0000_s1074"/>
    <customShpInfo spid="_x0000_s1076"/>
    <customShpInfo spid="_x0000_s1077"/>
    <customShpInfo spid="_x0000_s1075"/>
    <customShpInfo spid="_x0000_s1078"/>
    <customShpInfo spid="_x0000_s1079"/>
    <customShpInfo spid="_x0000_s1081"/>
    <customShpInfo spid="_x0000_s1082"/>
    <customShpInfo spid="_x0000_s1080"/>
    <customShpInfo spid="_x0000_s1084"/>
    <customShpInfo spid="_x0000_s1085"/>
    <customShpInfo spid="_x0000_s1083"/>
    <customShpInfo spid="_x0000_s1087"/>
    <customShpInfo spid="_x0000_s1088"/>
    <customShpInfo spid="_x0000_s1086"/>
    <customShpInfo spid="_x0000_s1090"/>
    <customShpInfo spid="_x0000_s1091"/>
    <customShpInfo spid="_x0000_s1092"/>
    <customShpInfo spid="_x0000_s1093"/>
    <customShpInfo spid="_x0000_s1089"/>
    <customShpInfo spid="_x0000_s1095"/>
    <customShpInfo spid="_x0000_s1096"/>
    <customShpInfo spid="_x0000_s1094"/>
    <customShpInfo spid="_x0000_s1098"/>
    <customShpInfo spid="_x0000_s1099"/>
    <customShpInfo spid="_x0000_s1097"/>
    <customShpInfo spid="_x0000_s1100"/>
    <customShpInfo spid="_x0000_s1102"/>
    <customShpInfo spid="_x0000_s1103"/>
    <customShpInfo spid="_x0000_s1101"/>
    <customShpInfo spid="_x0000_s1105"/>
    <customShpInfo spid="_x0000_s1106"/>
    <customShpInfo spid="_x0000_s1107"/>
    <customShpInfo spid="_x0000_s1108"/>
    <customShpInfo spid="_x0000_s1104"/>
    <customShpInfo spid="_x0000_s1109"/>
    <customShpInfo spid="_x0000_s1111"/>
    <customShpInfo spid="_x0000_s1112"/>
    <customShpInfo spid="_x0000_s1110"/>
    <customShpInfo spid="_x0000_s1113"/>
    <customShpInfo spid="_x0000_s1115"/>
    <customShpInfo spid="_x0000_s1116"/>
    <customShpInfo spid="_x0000_s1114"/>
    <customShpInfo spid="_x0000_s1118"/>
    <customShpInfo spid="_x0000_s1119"/>
    <customShpInfo spid="_x0000_s1117"/>
    <customShpInfo spid="_x0000_s1120"/>
    <customShpInfo spid="_x0000_s1122"/>
    <customShpInfo spid="_x0000_s1123"/>
    <customShpInfo spid="_x0000_s1121"/>
    <customShpInfo spid="_x0000_s1124"/>
    <customShpInfo spid="_x0000_s1126"/>
    <customShpInfo spid="_x0000_s1127"/>
    <customShpInfo spid="_x0000_s1125"/>
    <customShpInfo spid="_x0000_s1128"/>
    <customShpInfo spid="_x0000_s1130"/>
    <customShpInfo spid="_x0000_s1131"/>
    <customShpInfo spid="_x0000_s1129"/>
    <customShpInfo spid="_x0000_s1132"/>
    <customShpInfo spid="_x0000_s1134"/>
    <customShpInfo spid="_x0000_s1135"/>
    <customShpInfo spid="_x0000_s1133"/>
    <customShpInfo spid="_x0000_s1137"/>
    <customShpInfo spid="_x0000_s1136"/>
    <customShpInfo spid="_x0000_s1139"/>
    <customShpInfo spid="_x0000_s1140"/>
    <customShpInfo spid="_x0000_s1138"/>
    <customShpInfo spid="_x0000_s1142"/>
    <customShpInfo spid="_x0000_s1143"/>
    <customShpInfo spid="_x0000_s1141"/>
    <customShpInfo spid="_x0000_s1145"/>
    <customShpInfo spid="_x0000_s1146"/>
    <customShpInfo spid="_x0000_s1144"/>
    <customShpInfo spid="_x0000_s1147"/>
    <customShpInfo spid="_x0000_s1149"/>
    <customShpInfo spid="_x0000_s1150"/>
    <customShpInfo spid="_x0000_s1148"/>
    <customShpInfo spid="_x0000_s1152"/>
    <customShpInfo spid="_x0000_s1153"/>
    <customShpInfo spid="_x0000_s1151"/>
    <customShpInfo spid="_x0000_s1155"/>
    <customShpInfo spid="_x0000_s1156"/>
    <customShpInfo spid="_x0000_s1154"/>
    <customShpInfo spid="_x0000_s1158"/>
    <customShpInfo spid="_x0000_s1159"/>
    <customShpInfo spid="_x0000_s1157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6"/>
    <customShpInfo spid="_x0000_s1177"/>
    <customShpInfo spid="_x0000_s1175"/>
    <customShpInfo spid="_x0000_s1178"/>
    <customShpInfo spid="_x0000_s1179"/>
    <customShpInfo spid="_x0000_s1195"/>
    <customShpInfo spid="_x0000_s1196"/>
    <customShpInfo spid="_x0000_s1194"/>
    <customShpInfo spid="_x0000_s1198"/>
    <customShpInfo spid="_x0000_s1199"/>
    <customShpInfo spid="_x0000_s1197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7"/>
    <customShpInfo spid="_x0000_s1208"/>
    <customShpInfo spid="_x0000_s1209"/>
    <customShpInfo spid="_x0000_s1210"/>
    <customShpInfo spid="_x0000_s1206"/>
    <customShpInfo spid="_x0000_s1212"/>
    <customShpInfo spid="_x0000_s1213"/>
    <customShpInfo spid="_x0000_s1211"/>
    <customShpInfo spid="_x0000_s1215"/>
    <customShpInfo spid="_x0000_s1216"/>
    <customShpInfo spid="_x0000_s1214"/>
    <customShpInfo spid="_x0000_s1218"/>
    <customShpInfo spid="_x0000_s1219"/>
    <customShpInfo spid="_x0000_s1217"/>
    <customShpInfo spid="_x0000_s1221"/>
    <customShpInfo spid="_x0000_s1222"/>
    <customShpInfo spid="_x0000_s1220"/>
    <customShpInfo spid="_x0000_s1224"/>
    <customShpInfo spid="_x0000_s1225"/>
    <customShpInfo spid="_x0000_s1223"/>
    <customShpInfo spid="_x0000_s1227"/>
    <customShpInfo spid="_x0000_s1226"/>
    <customShpInfo spid="_x0000_s1229"/>
    <customShpInfo spid="_x0000_s1230"/>
    <customShpInfo spid="_x0000_s1228"/>
    <customShpInfo spid="_x0000_s1232"/>
    <customShpInfo spid="_x0000_s1231"/>
    <customShpInfo spid="_x0000_s1234"/>
    <customShpInfo spid="_x0000_s1235"/>
    <customShpInfo spid="_x0000_s1233"/>
    <customShpInfo spid="_x0000_s1237"/>
    <customShpInfo spid="_x0000_s1238"/>
    <customShpInfo spid="_x0000_s1236"/>
    <customShpInfo spid="_x0000_s1240"/>
    <customShpInfo spid="_x0000_s1241"/>
    <customShpInfo spid="_x0000_s1239"/>
    <customShpInfo spid="_x0000_s1244"/>
    <customShpInfo spid="_x0000_s1245"/>
    <customShpInfo spid="_x0000_s1243"/>
    <customShpInfo spid="_x0000_s1247"/>
    <customShpInfo spid="_x0000_s1248"/>
    <customShpInfo spid="_x0000_s1246"/>
    <customShpInfo spid="_x0000_s1250"/>
    <customShpInfo spid="_x0000_s1251"/>
    <customShpInfo spid="_x0000_s1249"/>
    <customShpInfo spid="_x0000_s1252"/>
    <customShpInfo spid="_x0000_s1253"/>
    <customShpInfo spid="_x0000_s1255"/>
    <customShpInfo spid="_x0000_s1256"/>
    <customShpInfo spid="_x0000_s1254"/>
    <customShpInfo spid="_x0000_s1258"/>
    <customShpInfo spid="_x0000_s1259"/>
    <customShpInfo spid="_x0000_s1257"/>
    <customShpInfo spid="_x0000_s1261"/>
    <customShpInfo spid="_x0000_s1262"/>
    <customShpInfo spid="_x0000_s1260"/>
    <customShpInfo spid="_x0000_s1263"/>
    <customShpInfo spid="_x0000_s1265"/>
    <customShpInfo spid="_x0000_s1266"/>
    <customShpInfo spid="_x0000_s1264"/>
    <customShpInfo spid="_x0000_s1268"/>
    <customShpInfo spid="_x0000_s1269"/>
    <customShpInfo spid="_x0000_s1267"/>
    <customShpInfo spid="_x0000_s1270"/>
    <customShpInfo spid="_x0000_s1272"/>
    <customShpInfo spid="_x0000_s1273"/>
    <customShpInfo spid="_x0000_s1271"/>
    <customShpInfo spid="_x0000_s1275"/>
    <customShpInfo spid="_x0000_s1276"/>
    <customShpInfo spid="_x0000_s1274"/>
    <customShpInfo spid="_x0000_s1278"/>
    <customShpInfo spid="_x0000_s1279"/>
    <customShpInfo spid="_x0000_s1277"/>
    <customShpInfo spid="_x0000_s1280"/>
    <customShpInfo spid="_x0000_s1282"/>
    <customShpInfo spid="_x0000_s1283"/>
    <customShpInfo spid="_x0000_s1281"/>
    <customShpInfo spid="_x0000_s1285"/>
    <customShpInfo spid="_x0000_s1286"/>
    <customShpInfo spid="_x0000_s1284"/>
    <customShpInfo spid="_x0000_s1287"/>
    <customShpInfo spid="_x0000_s1288"/>
    <customShpInfo spid="_x0000_s1289"/>
    <customShpInfo spid="_x0000_s1291"/>
    <customShpInfo spid="_x0000_s1292"/>
    <customShpInfo spid="_x0000_s1290"/>
    <customShpInfo spid="_x0000_s1293"/>
    <customShpInfo spid="_x0000_s1294"/>
    <customShpInfo spid="_x0000_s1295"/>
    <customShpInfo spid="_x0000_s1297"/>
    <customShpInfo spid="_x0000_s1298"/>
    <customShpInfo spid="_x0000_s1296"/>
    <customShpInfo spid="_x0000_s1299"/>
    <customShpInfo spid="_x0000_s1300"/>
    <customShpInfo spid="_x0000_s1301"/>
    <customShpInfo spid="_x0000_s1303"/>
    <customShpInfo spid="_x0000_s1304"/>
    <customShpInfo spid="_x0000_s1302"/>
    <customShpInfo spid="_x0000_s1306"/>
    <customShpInfo spid="_x0000_s1307"/>
    <customShpInfo spid="_x0000_s1305"/>
    <customShpInfo spid="_x0000_s1309"/>
    <customShpInfo spid="_x0000_s1310"/>
    <customShpInfo spid="_x0000_s1311"/>
    <customShpInfo spid="_x0000_s1312"/>
    <customShpInfo spid="_x0000_s1308"/>
    <customShpInfo spid="_x0000_s1314"/>
    <customShpInfo spid="_x0000_s1315"/>
    <customShpInfo spid="_x0000_s1313"/>
    <customShpInfo spid="_x0000_s1317"/>
    <customShpInfo spid="_x0000_s1318"/>
    <customShpInfo spid="_x0000_s1319"/>
    <customShpInfo spid="_x0000_s1320"/>
    <customShpInfo spid="_x0000_s1316"/>
    <customShpInfo spid="_x0000_s1322"/>
    <customShpInfo spid="_x0000_s1323"/>
    <customShpInfo spid="_x0000_s1321"/>
    <customShpInfo spid="_x0000_s1325"/>
    <customShpInfo spid="_x0000_s1326"/>
    <customShpInfo spid="_x0000_s1324"/>
    <customShpInfo spid="_x0000_s1327"/>
    <customShpInfo spid="_x0000_s1328"/>
    <customShpInfo spid="_x0000_s1330"/>
    <customShpInfo spid="_x0000_s1331"/>
    <customShpInfo spid="_x0000_s1332"/>
    <customShpInfo spid="_x0000_s1333"/>
    <customShpInfo spid="_x0000_s13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ScaleCrop>false</ScaleCrop>
  <LinksUpToDate>false</LinksUpToDate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2021-04-17T09:48:00Z</dcterms:created>
  <dc:creator>Administrator</dc:creator>
  <cp:lastModifiedBy>李志龙-Luke</cp:lastModifiedBy>
  <dcterms:modified xsi:type="dcterms:W3CDTF">2021-08-05T13:06:17Z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8F08348AF6A3402D9ECABACBBE7F8970</vt:lpwstr>
  </property>
</Properties>
</file>